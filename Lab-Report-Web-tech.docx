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4436" w14:textId="6EAE6142" w:rsidR="001913B1" w:rsidRPr="001913B1" w:rsidRDefault="001913B1" w:rsidP="008B50D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13B1">
        <w:rPr>
          <w:rFonts w:ascii="Times New Roman" w:hAnsi="Times New Roman" w:cs="Times New Roman"/>
          <w:b/>
          <w:bCs/>
          <w:sz w:val="32"/>
          <w:szCs w:val="32"/>
        </w:rPr>
        <w:t>Lab-1</w:t>
      </w:r>
    </w:p>
    <w:p w14:paraId="4DAFBA0A" w14:textId="6526C724" w:rsidR="00F96ED5" w:rsidRPr="00F96ED5" w:rsidRDefault="00F96ED5" w:rsidP="008B50D1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108D7">
        <w:rPr>
          <w:rFonts w:ascii="Times New Roman" w:hAnsi="Times New Roman" w:cs="Times New Roman"/>
          <w:b/>
          <w:bCs/>
          <w:sz w:val="24"/>
          <w:szCs w:val="24"/>
        </w:rPr>
        <w:t>HTML File</w:t>
      </w:r>
      <w:r w:rsidR="009733CC" w:rsidRPr="00C94399">
        <w:rPr>
          <w:rFonts w:ascii="Times New Roman" w:hAnsi="Times New Roman" w:cs="Times New Roman"/>
        </w:rPr>
        <w:br/>
        <w:t>&lt;!DOCTYPE html&gt;</w:t>
      </w:r>
      <w:r w:rsidR="009733CC" w:rsidRPr="00C94399">
        <w:rPr>
          <w:rFonts w:ascii="Times New Roman" w:hAnsi="Times New Roman" w:cs="Times New Roman"/>
        </w:rPr>
        <w:br/>
        <w:t>&lt;html&gt;</w:t>
      </w:r>
      <w:r w:rsidR="009733CC" w:rsidRPr="00C94399">
        <w:rPr>
          <w:rFonts w:ascii="Times New Roman" w:hAnsi="Times New Roman" w:cs="Times New Roman"/>
        </w:rPr>
        <w:br/>
        <w:t>&lt;head&gt;</w:t>
      </w:r>
      <w:r w:rsidR="009733CC" w:rsidRPr="00C94399">
        <w:rPr>
          <w:rFonts w:ascii="Times New Roman" w:hAnsi="Times New Roman" w:cs="Times New Roman"/>
        </w:rPr>
        <w:br/>
        <w:t xml:space="preserve">  &lt;title&gt;My Portfolio&lt;/title&gt;</w:t>
      </w:r>
      <w:r w:rsidR="009733CC" w:rsidRPr="00C94399">
        <w:rPr>
          <w:rFonts w:ascii="Times New Roman" w:hAnsi="Times New Roman" w:cs="Times New Roman"/>
        </w:rPr>
        <w:br/>
        <w:t xml:space="preserve">  &lt;link rel="stylesheet" href="style.css"&gt;</w:t>
      </w:r>
      <w:r w:rsidR="009733CC" w:rsidRPr="00C94399">
        <w:rPr>
          <w:rFonts w:ascii="Times New Roman" w:hAnsi="Times New Roman" w:cs="Times New Roman"/>
        </w:rPr>
        <w:br/>
        <w:t>&lt;/head&gt;</w:t>
      </w:r>
      <w:r w:rsidR="009733CC" w:rsidRPr="00C94399">
        <w:rPr>
          <w:rFonts w:ascii="Times New Roman" w:hAnsi="Times New Roman" w:cs="Times New Roman"/>
        </w:rPr>
        <w:br/>
        <w:t>&lt;body&gt;</w:t>
      </w:r>
      <w:r w:rsidR="009733CC" w:rsidRPr="00C94399">
        <w:rPr>
          <w:rFonts w:ascii="Times New Roman" w:hAnsi="Times New Roman" w:cs="Times New Roman"/>
        </w:rPr>
        <w:br/>
        <w:t xml:space="preserve">  &lt;header&gt;&lt;h1&gt;Welcome to My Portfolio&lt;/h1&gt;&lt;/header&gt;</w:t>
      </w:r>
      <w:r w:rsidR="009733CC" w:rsidRPr="00C94399">
        <w:rPr>
          <w:rFonts w:ascii="Times New Roman" w:hAnsi="Times New Roman" w:cs="Times New Roman"/>
        </w:rPr>
        <w:br/>
        <w:t xml:space="preserve">  &lt;nav&gt;</w:t>
      </w:r>
      <w:r w:rsidR="009733CC" w:rsidRPr="00C94399">
        <w:rPr>
          <w:rFonts w:ascii="Times New Roman" w:hAnsi="Times New Roman" w:cs="Times New Roman"/>
        </w:rPr>
        <w:br/>
        <w:t xml:space="preserve">    &lt;ul&gt;</w:t>
      </w:r>
      <w:r w:rsidR="009733CC" w:rsidRPr="00C94399">
        <w:rPr>
          <w:rFonts w:ascii="Times New Roman" w:hAnsi="Times New Roman" w:cs="Times New Roman"/>
        </w:rPr>
        <w:br/>
        <w:t xml:space="preserve">      &lt;li&gt;&lt;a href="#"&gt;Home&lt;/a&gt;&lt;/</w:t>
      </w:r>
      <w:r w:rsidR="009733CC" w:rsidRPr="00C94399">
        <w:rPr>
          <w:rFonts w:ascii="Times New Roman" w:hAnsi="Times New Roman" w:cs="Times New Roman"/>
        </w:rPr>
        <w:t>li&gt;</w:t>
      </w:r>
      <w:r w:rsidR="009733CC" w:rsidRPr="00C94399">
        <w:rPr>
          <w:rFonts w:ascii="Times New Roman" w:hAnsi="Times New Roman" w:cs="Times New Roman"/>
        </w:rPr>
        <w:br/>
        <w:t xml:space="preserve">      &lt;li&gt;&lt;a href="#"&gt;About&lt;/a&gt;&lt;/li&gt;</w:t>
      </w:r>
      <w:r w:rsidR="009733CC" w:rsidRPr="00C94399">
        <w:rPr>
          <w:rFonts w:ascii="Times New Roman" w:hAnsi="Times New Roman" w:cs="Times New Roman"/>
        </w:rPr>
        <w:br/>
        <w:t xml:space="preserve">      &lt;li&gt;&lt;a href="#"&gt;Projects&lt;/a&gt;&lt;/li&gt;</w:t>
      </w:r>
      <w:r w:rsidR="009733CC" w:rsidRPr="00C94399">
        <w:rPr>
          <w:rFonts w:ascii="Times New Roman" w:hAnsi="Times New Roman" w:cs="Times New Roman"/>
        </w:rPr>
        <w:br/>
        <w:t xml:space="preserve">      &lt;li&gt;&lt;a href="#"&gt;Contact&lt;/a&gt;&lt;/li&gt;</w:t>
      </w:r>
      <w:r w:rsidR="009733CC" w:rsidRPr="00C94399">
        <w:rPr>
          <w:rFonts w:ascii="Times New Roman" w:hAnsi="Times New Roman" w:cs="Times New Roman"/>
        </w:rPr>
        <w:br/>
        <w:t xml:space="preserve">    &lt;/ul&gt;</w:t>
      </w:r>
      <w:r w:rsidR="009733CC" w:rsidRPr="00C94399">
        <w:rPr>
          <w:rFonts w:ascii="Times New Roman" w:hAnsi="Times New Roman" w:cs="Times New Roman"/>
        </w:rPr>
        <w:br/>
        <w:t xml:space="preserve">  &lt;/nav&gt;</w:t>
      </w:r>
      <w:r w:rsidR="009733CC" w:rsidRPr="00C94399">
        <w:rPr>
          <w:rFonts w:ascii="Times New Roman" w:hAnsi="Times New Roman" w:cs="Times New Roman"/>
        </w:rPr>
        <w:br/>
        <w:t xml:space="preserve">  &lt;section&gt;</w:t>
      </w:r>
      <w:r w:rsidR="009733CC" w:rsidRPr="00C94399">
        <w:rPr>
          <w:rFonts w:ascii="Times New Roman" w:hAnsi="Times New Roman" w:cs="Times New Roman"/>
        </w:rPr>
        <w:br/>
        <w:t xml:space="preserve">    &lt;h2&gt;About Me&lt;/h2&gt;</w:t>
      </w:r>
      <w:r w:rsidR="009733CC" w:rsidRPr="00C94399">
        <w:rPr>
          <w:rFonts w:ascii="Times New Roman" w:hAnsi="Times New Roman" w:cs="Times New Roman"/>
        </w:rPr>
        <w:br/>
        <w:t xml:space="preserve">    &lt;p&gt;This is a static web page designed using HTML and CSS. It contains informati</w:t>
      </w:r>
      <w:r w:rsidR="009733CC" w:rsidRPr="00C94399">
        <w:rPr>
          <w:rFonts w:ascii="Times New Roman" w:hAnsi="Times New Roman" w:cs="Times New Roman"/>
        </w:rPr>
        <w:t xml:space="preserve">on about me and links to various sections of the </w:t>
      </w:r>
      <w:proofErr w:type="gramStart"/>
      <w:r w:rsidR="009733CC" w:rsidRPr="00C94399">
        <w:rPr>
          <w:rFonts w:ascii="Times New Roman" w:hAnsi="Times New Roman" w:cs="Times New Roman"/>
        </w:rPr>
        <w:t>website.&lt;</w:t>
      </w:r>
      <w:proofErr w:type="gramEnd"/>
      <w:r w:rsidR="009733CC" w:rsidRPr="00C94399">
        <w:rPr>
          <w:rFonts w:ascii="Times New Roman" w:hAnsi="Times New Roman" w:cs="Times New Roman"/>
        </w:rPr>
        <w:t>/p&gt;</w:t>
      </w:r>
      <w:r w:rsidR="009733CC" w:rsidRPr="00C94399">
        <w:rPr>
          <w:rFonts w:ascii="Times New Roman" w:hAnsi="Times New Roman" w:cs="Times New Roman"/>
        </w:rPr>
        <w:br/>
        <w:t xml:space="preserve">  &lt;/section&gt;</w:t>
      </w:r>
      <w:r w:rsidR="009733CC" w:rsidRPr="00C94399">
        <w:rPr>
          <w:rFonts w:ascii="Times New Roman" w:hAnsi="Times New Roman" w:cs="Times New Roman"/>
        </w:rPr>
        <w:br/>
        <w:t xml:space="preserve">  &lt;footer&gt;</w:t>
      </w:r>
      <w:r w:rsidR="009733CC" w:rsidRPr="00C94399">
        <w:rPr>
          <w:rFonts w:ascii="Times New Roman" w:hAnsi="Times New Roman" w:cs="Times New Roman"/>
        </w:rPr>
        <w:br/>
        <w:t xml:space="preserve">    &lt;p&gt;Copyright © 2025&lt;/p&gt;</w:t>
      </w:r>
      <w:r w:rsidR="009733CC" w:rsidRPr="00C94399">
        <w:rPr>
          <w:rFonts w:ascii="Times New Roman" w:hAnsi="Times New Roman" w:cs="Times New Roman"/>
        </w:rPr>
        <w:br/>
        <w:t xml:space="preserve">  &lt;/footer&gt;</w:t>
      </w:r>
      <w:r w:rsidR="009733CC" w:rsidRPr="00C94399">
        <w:rPr>
          <w:rFonts w:ascii="Times New Roman" w:hAnsi="Times New Roman" w:cs="Times New Roman"/>
        </w:rPr>
        <w:br/>
        <w:t>&lt;/body&gt;</w:t>
      </w:r>
      <w:r w:rsidR="009733CC" w:rsidRPr="00C94399">
        <w:rPr>
          <w:rFonts w:ascii="Times New Roman" w:hAnsi="Times New Roman" w:cs="Times New Roman"/>
        </w:rPr>
        <w:br/>
        <w:t>&lt;/html&gt;</w:t>
      </w:r>
    </w:p>
    <w:p w14:paraId="1077A269" w14:textId="77777777" w:rsidR="00F96ED5" w:rsidRDefault="00F96ED5" w:rsidP="008B50D1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2844D0" w14:textId="0BF86057" w:rsidR="00290BB9" w:rsidRDefault="009733CC" w:rsidP="008B50D1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96ED5">
        <w:rPr>
          <w:rFonts w:ascii="Times New Roman" w:hAnsi="Times New Roman" w:cs="Times New Roman"/>
          <w:b/>
          <w:bCs/>
        </w:rPr>
        <w:t>CSS File</w:t>
      </w:r>
      <w:r w:rsidRPr="00F96ED5">
        <w:rPr>
          <w:rFonts w:ascii="Times New Roman" w:hAnsi="Times New Roman" w:cs="Times New Roman"/>
        </w:rPr>
        <w:br/>
        <w:t>body {</w:t>
      </w:r>
      <w:r w:rsidRPr="00F96ED5">
        <w:rPr>
          <w:rFonts w:ascii="Times New Roman" w:hAnsi="Times New Roman" w:cs="Times New Roman"/>
        </w:rPr>
        <w:br/>
        <w:t xml:space="preserve">  font-family: Arial, sans-serif;</w:t>
      </w:r>
      <w:r w:rsidRPr="00F96ED5">
        <w:rPr>
          <w:rFonts w:ascii="Times New Roman" w:hAnsi="Times New Roman" w:cs="Times New Roman"/>
        </w:rPr>
        <w:br/>
        <w:t xml:space="preserve">  background-color: #f2f2f2;</w:t>
      </w:r>
      <w:r w:rsidRPr="00F96ED5">
        <w:rPr>
          <w:rFonts w:ascii="Times New Roman" w:hAnsi="Times New Roman" w:cs="Times New Roman"/>
        </w:rPr>
        <w:br/>
        <w:t xml:space="preserve">  padding: 20px;</w:t>
      </w:r>
      <w:r w:rsidRPr="00F96ED5">
        <w:rPr>
          <w:rFonts w:ascii="Times New Roman" w:hAnsi="Times New Roman" w:cs="Times New Roman"/>
        </w:rPr>
        <w:br/>
        <w:t xml:space="preserve">  mar</w:t>
      </w:r>
      <w:r w:rsidRPr="00F96ED5">
        <w:rPr>
          <w:rFonts w:ascii="Times New Roman" w:hAnsi="Times New Roman" w:cs="Times New Roman"/>
        </w:rPr>
        <w:t>gin: 0;</w:t>
      </w:r>
      <w:r w:rsidRPr="00F96ED5">
        <w:rPr>
          <w:rFonts w:ascii="Times New Roman" w:hAnsi="Times New Roman" w:cs="Times New Roman"/>
        </w:rPr>
        <w:br/>
        <w:t>}</w:t>
      </w:r>
      <w:r w:rsidRPr="00F96ED5">
        <w:rPr>
          <w:rFonts w:ascii="Times New Roman" w:hAnsi="Times New Roman" w:cs="Times New Roman"/>
        </w:rPr>
        <w:br/>
        <w:t>header {</w:t>
      </w:r>
      <w:r w:rsidRPr="00F96ED5">
        <w:rPr>
          <w:rFonts w:ascii="Times New Roman" w:hAnsi="Times New Roman" w:cs="Times New Roman"/>
        </w:rPr>
        <w:br/>
        <w:t xml:space="preserve">  background-color: #004080;</w:t>
      </w:r>
      <w:r w:rsidRPr="00F96ED5">
        <w:rPr>
          <w:rFonts w:ascii="Times New Roman" w:hAnsi="Times New Roman" w:cs="Times New Roman"/>
        </w:rPr>
        <w:br/>
        <w:t xml:space="preserve">  color: white;</w:t>
      </w:r>
      <w:r w:rsidRPr="00F96ED5">
        <w:rPr>
          <w:rFonts w:ascii="Times New Roman" w:hAnsi="Times New Roman" w:cs="Times New Roman"/>
        </w:rPr>
        <w:br/>
        <w:t xml:space="preserve">  padding: 10px;</w:t>
      </w:r>
      <w:r w:rsidRPr="00F96ED5">
        <w:rPr>
          <w:rFonts w:ascii="Times New Roman" w:hAnsi="Times New Roman" w:cs="Times New Roman"/>
        </w:rPr>
        <w:br/>
        <w:t xml:space="preserve">  text-align: center;</w:t>
      </w:r>
      <w:r w:rsidRPr="00F96ED5">
        <w:rPr>
          <w:rFonts w:ascii="Times New Roman" w:hAnsi="Times New Roman" w:cs="Times New Roman"/>
        </w:rPr>
        <w:br/>
        <w:t>}</w:t>
      </w:r>
      <w:r w:rsidRPr="00F96ED5">
        <w:rPr>
          <w:rFonts w:ascii="Times New Roman" w:hAnsi="Times New Roman" w:cs="Times New Roman"/>
        </w:rPr>
        <w:br/>
        <w:t>nav ul {</w:t>
      </w:r>
      <w:r w:rsidRPr="00F96ED5">
        <w:rPr>
          <w:rFonts w:ascii="Times New Roman" w:hAnsi="Times New Roman" w:cs="Times New Roman"/>
        </w:rPr>
        <w:br/>
      </w:r>
      <w:r w:rsidRPr="00F96ED5">
        <w:rPr>
          <w:rFonts w:ascii="Times New Roman" w:hAnsi="Times New Roman" w:cs="Times New Roman"/>
        </w:rPr>
        <w:lastRenderedPageBreak/>
        <w:t xml:space="preserve">  list-style-type: none;</w:t>
      </w:r>
      <w:r w:rsidRPr="00F96ED5">
        <w:rPr>
          <w:rFonts w:ascii="Times New Roman" w:hAnsi="Times New Roman" w:cs="Times New Roman"/>
        </w:rPr>
        <w:br/>
        <w:t xml:space="preserve">  padding: 0;</w:t>
      </w:r>
      <w:r w:rsidRPr="00F96ED5">
        <w:rPr>
          <w:rFonts w:ascii="Times New Roman" w:hAnsi="Times New Roman" w:cs="Times New Roman"/>
        </w:rPr>
        <w:br/>
        <w:t xml:space="preserve">  display: flex;</w:t>
      </w:r>
      <w:r w:rsidRPr="00F96ED5">
        <w:rPr>
          <w:rFonts w:ascii="Times New Roman" w:hAnsi="Times New Roman" w:cs="Times New Roman"/>
        </w:rPr>
        <w:br/>
        <w:t xml:space="preserve">  justify-content: center;</w:t>
      </w:r>
      <w:r w:rsidRPr="00F96ED5">
        <w:rPr>
          <w:rFonts w:ascii="Times New Roman" w:hAnsi="Times New Roman" w:cs="Times New Roman"/>
        </w:rPr>
        <w:br/>
        <w:t xml:space="preserve">  background-color: #333;</w:t>
      </w:r>
      <w:r w:rsidRPr="00F96ED5">
        <w:rPr>
          <w:rFonts w:ascii="Times New Roman" w:hAnsi="Times New Roman" w:cs="Times New Roman"/>
        </w:rPr>
        <w:br/>
        <w:t>}</w:t>
      </w:r>
      <w:r w:rsidRPr="00F96ED5">
        <w:rPr>
          <w:rFonts w:ascii="Times New Roman" w:hAnsi="Times New Roman" w:cs="Times New Roman"/>
        </w:rPr>
        <w:br/>
        <w:t>nav ul li {</w:t>
      </w:r>
      <w:r w:rsidRPr="00F96ED5">
        <w:rPr>
          <w:rFonts w:ascii="Times New Roman" w:hAnsi="Times New Roman" w:cs="Times New Roman"/>
        </w:rPr>
        <w:br/>
        <w:t xml:space="preserve">  margin: 0 15px;</w:t>
      </w:r>
      <w:r w:rsidRPr="00F96ED5">
        <w:rPr>
          <w:rFonts w:ascii="Times New Roman" w:hAnsi="Times New Roman" w:cs="Times New Roman"/>
        </w:rPr>
        <w:br/>
        <w:t>}</w:t>
      </w:r>
      <w:r w:rsidRPr="00F96ED5">
        <w:rPr>
          <w:rFonts w:ascii="Times New Roman" w:hAnsi="Times New Roman" w:cs="Times New Roman"/>
        </w:rPr>
        <w:br/>
        <w:t>nav ul li a {</w:t>
      </w:r>
      <w:r w:rsidRPr="00F96ED5">
        <w:rPr>
          <w:rFonts w:ascii="Times New Roman" w:hAnsi="Times New Roman" w:cs="Times New Roman"/>
        </w:rPr>
        <w:br/>
        <w:t xml:space="preserve">  color: white;</w:t>
      </w:r>
      <w:r w:rsidRPr="00F96ED5">
        <w:rPr>
          <w:rFonts w:ascii="Times New Roman" w:hAnsi="Times New Roman" w:cs="Times New Roman"/>
        </w:rPr>
        <w:br/>
        <w:t xml:space="preserve">  text-decoration: none;</w:t>
      </w:r>
      <w:r w:rsidRPr="00F96ED5">
        <w:rPr>
          <w:rFonts w:ascii="Times New Roman" w:hAnsi="Times New Roman" w:cs="Times New Roman"/>
        </w:rPr>
        <w:br/>
        <w:t xml:space="preserve">  padding: 10px;</w:t>
      </w:r>
      <w:r w:rsidRPr="00F96ED5">
        <w:rPr>
          <w:rFonts w:ascii="Times New Roman" w:hAnsi="Times New Roman" w:cs="Times New Roman"/>
        </w:rPr>
        <w:br/>
        <w:t xml:space="preserve">  display: block;</w:t>
      </w:r>
      <w:r w:rsidRPr="00F96ED5">
        <w:rPr>
          <w:rFonts w:ascii="Times New Roman" w:hAnsi="Times New Roman" w:cs="Times New Roman"/>
        </w:rPr>
        <w:br/>
        <w:t>}</w:t>
      </w:r>
      <w:r w:rsidRPr="00F96ED5">
        <w:rPr>
          <w:rFonts w:ascii="Times New Roman" w:hAnsi="Times New Roman" w:cs="Times New Roman"/>
        </w:rPr>
        <w:br/>
        <w:t>nav ul li a:hover {</w:t>
      </w:r>
      <w:r w:rsidRPr="00F96ED5">
        <w:rPr>
          <w:rFonts w:ascii="Times New Roman" w:hAnsi="Times New Roman" w:cs="Times New Roman"/>
        </w:rPr>
        <w:br/>
        <w:t xml:space="preserve">  background-color: #555;</w:t>
      </w:r>
      <w:r w:rsidRPr="00F96ED5">
        <w:rPr>
          <w:rFonts w:ascii="Times New Roman" w:hAnsi="Times New Roman" w:cs="Times New Roman"/>
        </w:rPr>
        <w:br/>
        <w:t>}</w:t>
      </w:r>
      <w:r w:rsidRPr="00F96ED5">
        <w:rPr>
          <w:rFonts w:ascii="Times New Roman" w:hAnsi="Times New Roman" w:cs="Times New Roman"/>
        </w:rPr>
        <w:br/>
        <w:t>section {</w:t>
      </w:r>
      <w:r w:rsidRPr="00F96ED5">
        <w:rPr>
          <w:rFonts w:ascii="Times New Roman" w:hAnsi="Times New Roman" w:cs="Times New Roman"/>
        </w:rPr>
        <w:br/>
        <w:t xml:space="preserve">  margin-top: 20px;</w:t>
      </w:r>
      <w:r w:rsidRPr="00F96ED5">
        <w:rPr>
          <w:rFonts w:ascii="Times New Roman" w:hAnsi="Times New Roman" w:cs="Times New Roman"/>
        </w:rPr>
        <w:br/>
        <w:t>}</w:t>
      </w:r>
      <w:r w:rsidRPr="00F96ED5">
        <w:rPr>
          <w:rFonts w:ascii="Times New Roman" w:hAnsi="Times New Roman" w:cs="Times New Roman"/>
        </w:rPr>
        <w:br/>
        <w:t>footer {</w:t>
      </w:r>
      <w:r w:rsidRPr="00F96ED5">
        <w:rPr>
          <w:rFonts w:ascii="Times New Roman" w:hAnsi="Times New Roman" w:cs="Times New Roman"/>
        </w:rPr>
        <w:br/>
        <w:t xml:space="preserve">  background-color: #004080;</w:t>
      </w:r>
      <w:r w:rsidRPr="00F96ED5">
        <w:rPr>
          <w:rFonts w:ascii="Times New Roman" w:hAnsi="Times New Roman" w:cs="Times New Roman"/>
        </w:rPr>
        <w:br/>
        <w:t xml:space="preserve">  color: white;</w:t>
      </w:r>
      <w:r w:rsidRPr="00F96ED5">
        <w:rPr>
          <w:rFonts w:ascii="Times New Roman" w:hAnsi="Times New Roman" w:cs="Times New Roman"/>
        </w:rPr>
        <w:br/>
        <w:t xml:space="preserve">  text-align: center;</w:t>
      </w:r>
      <w:r w:rsidRPr="00F96ED5">
        <w:rPr>
          <w:rFonts w:ascii="Times New Roman" w:hAnsi="Times New Roman" w:cs="Times New Roman"/>
        </w:rPr>
        <w:br/>
        <w:t xml:space="preserve">  paddi</w:t>
      </w:r>
      <w:r w:rsidRPr="00F96ED5">
        <w:rPr>
          <w:rFonts w:ascii="Times New Roman" w:hAnsi="Times New Roman" w:cs="Times New Roman"/>
        </w:rPr>
        <w:t>ng: 10px;</w:t>
      </w:r>
      <w:r w:rsidRPr="00F96ED5">
        <w:rPr>
          <w:rFonts w:ascii="Times New Roman" w:hAnsi="Times New Roman" w:cs="Times New Roman"/>
        </w:rPr>
        <w:br/>
        <w:t xml:space="preserve">  position: fixed;</w:t>
      </w:r>
      <w:r w:rsidRPr="00F96ED5">
        <w:rPr>
          <w:rFonts w:ascii="Times New Roman" w:hAnsi="Times New Roman" w:cs="Times New Roman"/>
        </w:rPr>
        <w:br/>
        <w:t xml:space="preserve">  width: 100%;</w:t>
      </w:r>
      <w:r w:rsidRPr="00F96ED5">
        <w:rPr>
          <w:rFonts w:ascii="Times New Roman" w:hAnsi="Times New Roman" w:cs="Times New Roman"/>
        </w:rPr>
        <w:br/>
        <w:t xml:space="preserve">  bottom: 0;</w:t>
      </w:r>
      <w:r w:rsidRPr="00F96ED5">
        <w:rPr>
          <w:rFonts w:ascii="Times New Roman" w:hAnsi="Times New Roman" w:cs="Times New Roman"/>
        </w:rPr>
        <w:br/>
        <w:t>}</w:t>
      </w:r>
      <w:r w:rsidRPr="00F96ED5">
        <w:rPr>
          <w:rFonts w:ascii="Times New Roman" w:hAnsi="Times New Roman" w:cs="Times New Roman"/>
        </w:rPr>
        <w:br/>
      </w:r>
    </w:p>
    <w:p w14:paraId="5294A506" w14:textId="2B8BB298" w:rsidR="005A4F5B" w:rsidRDefault="005A4F5B" w:rsidP="008B50D1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4F3BC6" w14:textId="5FB4EA80" w:rsidR="005A4F5B" w:rsidRDefault="005A4F5B" w:rsidP="008B50D1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952CF5" w14:textId="07EA8188" w:rsidR="005A4F5B" w:rsidRDefault="005A4F5B" w:rsidP="008B50D1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7FFAB" w14:textId="789824F9" w:rsidR="005A4F5B" w:rsidRDefault="005A4F5B" w:rsidP="008B50D1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CF6D33" w14:textId="539D2A66" w:rsidR="005A4F5B" w:rsidRDefault="005A4F5B" w:rsidP="008B50D1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0620C" w14:textId="256E3BC8" w:rsidR="005A4F5B" w:rsidRDefault="005A4F5B" w:rsidP="008B50D1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F81DD5" w14:textId="199D345F" w:rsidR="005A4F5B" w:rsidRDefault="005A4F5B" w:rsidP="008B50D1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ED8A2" w14:textId="6BF99A90" w:rsidR="005A4F5B" w:rsidRDefault="005A4F5B" w:rsidP="008B50D1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AB6CBD" w14:textId="23B08DA0" w:rsidR="005A4F5B" w:rsidRDefault="005A4F5B" w:rsidP="008B50D1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35FDE7" w14:textId="5C32377B" w:rsidR="001F2275" w:rsidRDefault="001F2275" w:rsidP="008B50D1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874480" w14:textId="77777777" w:rsidR="009F55B9" w:rsidRDefault="009F55B9" w:rsidP="008B50D1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B133FF" w14:textId="77777777" w:rsidR="005A4F5B" w:rsidRDefault="005A4F5B" w:rsidP="008B50D1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51E7B9" w14:textId="77777777" w:rsidR="00290BB9" w:rsidRPr="00290BB9" w:rsidRDefault="00290BB9" w:rsidP="008B50D1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90BB9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Lab-2</w:t>
      </w:r>
    </w:p>
    <w:p w14:paraId="61CB395F" w14:textId="78970093" w:rsidR="00E72A81" w:rsidRDefault="004B167A" w:rsidP="00E72A81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90BB9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90BB9">
        <w:rPr>
          <w:rFonts w:ascii="Times New Roman" w:hAnsi="Times New Roman" w:cs="Times New Roman"/>
          <w:sz w:val="24"/>
          <w:szCs w:val="24"/>
        </w:rPr>
        <w:t>&lt;!DOCTYPE html&gt;</w:t>
      </w:r>
      <w:r w:rsidRPr="00290BB9">
        <w:rPr>
          <w:rFonts w:ascii="Times New Roman" w:hAnsi="Times New Roman" w:cs="Times New Roman"/>
          <w:sz w:val="24"/>
          <w:szCs w:val="24"/>
        </w:rPr>
        <w:br/>
        <w:t>&lt;html&gt;</w:t>
      </w:r>
      <w:r w:rsidRPr="00290BB9">
        <w:rPr>
          <w:rFonts w:ascii="Times New Roman" w:hAnsi="Times New Roman" w:cs="Times New Roman"/>
          <w:sz w:val="24"/>
          <w:szCs w:val="24"/>
        </w:rPr>
        <w:br/>
        <w:t>&lt;head&gt;</w:t>
      </w:r>
      <w:r w:rsidRPr="00290BB9">
        <w:rPr>
          <w:rFonts w:ascii="Times New Roman" w:hAnsi="Times New Roman" w:cs="Times New Roman"/>
          <w:sz w:val="24"/>
          <w:szCs w:val="24"/>
        </w:rPr>
        <w:br/>
        <w:t xml:space="preserve">  &lt;title&gt;Dynamic Web Page&lt;/title&gt;</w:t>
      </w:r>
      <w:r w:rsidRPr="00290BB9">
        <w:rPr>
          <w:rFonts w:ascii="Times New Roman" w:hAnsi="Times New Roman" w:cs="Times New Roman"/>
          <w:sz w:val="24"/>
          <w:szCs w:val="24"/>
        </w:rPr>
        <w:br/>
        <w:t xml:space="preserve">  &lt;style&gt;</w:t>
      </w:r>
      <w:r w:rsidRPr="00290BB9">
        <w:rPr>
          <w:rFonts w:ascii="Times New Roman" w:hAnsi="Times New Roman" w:cs="Times New Roman"/>
          <w:sz w:val="24"/>
          <w:szCs w:val="24"/>
        </w:rPr>
        <w:br/>
        <w:t xml:space="preserve">    body {</w:t>
      </w:r>
      <w:r w:rsidRPr="00290BB9">
        <w:rPr>
          <w:rFonts w:ascii="Times New Roman" w:hAnsi="Times New Roman" w:cs="Times New Roman"/>
          <w:sz w:val="24"/>
          <w:szCs w:val="24"/>
        </w:rPr>
        <w:br/>
        <w:t xml:space="preserve">      font-family: Arial, sans-serif;</w:t>
      </w:r>
      <w:r w:rsidRPr="00290BB9">
        <w:rPr>
          <w:rFonts w:ascii="Times New Roman" w:hAnsi="Times New Roman" w:cs="Times New Roman"/>
          <w:sz w:val="24"/>
          <w:szCs w:val="24"/>
        </w:rPr>
        <w:br/>
        <w:t xml:space="preserve">      padding: 20px;</w:t>
      </w:r>
      <w:r w:rsidRPr="00290BB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90BB9">
        <w:rPr>
          <w:rFonts w:ascii="Times New Roman" w:hAnsi="Times New Roman" w:cs="Times New Roman"/>
          <w:sz w:val="24"/>
          <w:szCs w:val="24"/>
        </w:rPr>
        <w:br/>
        <w:t xml:space="preserve">    h1 {</w:t>
      </w:r>
      <w:r w:rsidRPr="00290BB9">
        <w:rPr>
          <w:rFonts w:ascii="Times New Roman" w:hAnsi="Times New Roman" w:cs="Times New Roman"/>
          <w:sz w:val="24"/>
          <w:szCs w:val="24"/>
        </w:rPr>
        <w:br/>
        <w:t xml:space="preserve">      color: </w:t>
      </w:r>
      <w:proofErr w:type="spellStart"/>
      <w:r w:rsidRPr="00290BB9">
        <w:rPr>
          <w:rFonts w:ascii="Times New Roman" w:hAnsi="Times New Roman" w:cs="Times New Roman"/>
          <w:sz w:val="24"/>
          <w:szCs w:val="24"/>
        </w:rPr>
        <w:t>darkgreen</w:t>
      </w:r>
      <w:proofErr w:type="spellEnd"/>
      <w:r w:rsidRPr="00290BB9">
        <w:rPr>
          <w:rFonts w:ascii="Times New Roman" w:hAnsi="Times New Roman" w:cs="Times New Roman"/>
          <w:sz w:val="24"/>
          <w:szCs w:val="24"/>
        </w:rPr>
        <w:t>;</w:t>
      </w:r>
      <w:r w:rsidRPr="00290BB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90BB9">
        <w:rPr>
          <w:rFonts w:ascii="Times New Roman" w:hAnsi="Times New Roman" w:cs="Times New Roman"/>
          <w:sz w:val="24"/>
          <w:szCs w:val="24"/>
        </w:rPr>
        <w:br/>
        <w:t xml:space="preserve">    #time {</w:t>
      </w:r>
      <w:r w:rsidRPr="00290BB9">
        <w:rPr>
          <w:rFonts w:ascii="Times New Roman" w:hAnsi="Times New Roman" w:cs="Times New Roman"/>
          <w:sz w:val="24"/>
          <w:szCs w:val="24"/>
        </w:rPr>
        <w:br/>
        <w:t xml:space="preserve">      font-weight: bold;</w:t>
      </w:r>
      <w:r w:rsidRPr="00290BB9">
        <w:rPr>
          <w:rFonts w:ascii="Times New Roman" w:hAnsi="Times New Roman" w:cs="Times New Roman"/>
          <w:sz w:val="24"/>
          <w:szCs w:val="24"/>
        </w:rPr>
        <w:br/>
        <w:t xml:space="preserve">      font-size: 20px;</w:t>
      </w:r>
      <w:r w:rsidRPr="00290BB9">
        <w:rPr>
          <w:rFonts w:ascii="Times New Roman" w:hAnsi="Times New Roman" w:cs="Times New Roman"/>
          <w:sz w:val="24"/>
          <w:szCs w:val="24"/>
        </w:rPr>
        <w:br/>
        <w:t xml:space="preserve">      color: </w:t>
      </w:r>
      <w:proofErr w:type="spellStart"/>
      <w:r w:rsidRPr="00290BB9">
        <w:rPr>
          <w:rFonts w:ascii="Times New Roman" w:hAnsi="Times New Roman" w:cs="Times New Roman"/>
          <w:sz w:val="24"/>
          <w:szCs w:val="24"/>
        </w:rPr>
        <w:t>darkred</w:t>
      </w:r>
      <w:proofErr w:type="spellEnd"/>
      <w:r w:rsidRPr="00290BB9">
        <w:rPr>
          <w:rFonts w:ascii="Times New Roman" w:hAnsi="Times New Roman" w:cs="Times New Roman"/>
          <w:sz w:val="24"/>
          <w:szCs w:val="24"/>
        </w:rPr>
        <w:t>;</w:t>
      </w:r>
      <w:r w:rsidRPr="00290BB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90BB9">
        <w:rPr>
          <w:rFonts w:ascii="Times New Roman" w:hAnsi="Times New Roman" w:cs="Times New Roman"/>
          <w:sz w:val="24"/>
          <w:szCs w:val="24"/>
        </w:rPr>
        <w:br/>
        <w:t xml:space="preserve">  &lt;/style&gt;</w:t>
      </w:r>
      <w:r w:rsidRPr="00290BB9">
        <w:rPr>
          <w:rFonts w:ascii="Times New Roman" w:hAnsi="Times New Roman" w:cs="Times New Roman"/>
          <w:sz w:val="24"/>
          <w:szCs w:val="24"/>
        </w:rPr>
        <w:br/>
        <w:t>&lt;/head&gt;</w:t>
      </w:r>
      <w:r w:rsidRPr="00290BB9">
        <w:rPr>
          <w:rFonts w:ascii="Times New Roman" w:hAnsi="Times New Roman" w:cs="Times New Roman"/>
          <w:sz w:val="24"/>
          <w:szCs w:val="24"/>
        </w:rPr>
        <w:br/>
        <w:t>&lt;body&gt;</w:t>
      </w:r>
      <w:r w:rsidRPr="00290BB9">
        <w:rPr>
          <w:rFonts w:ascii="Times New Roman" w:hAnsi="Times New Roman" w:cs="Times New Roman"/>
          <w:sz w:val="24"/>
          <w:szCs w:val="24"/>
        </w:rPr>
        <w:br/>
        <w:t xml:space="preserve">  &lt;h1&gt;Welcome to My Dynamic Web Page&lt;/h1&gt;</w:t>
      </w:r>
      <w:r w:rsidRPr="00290BB9">
        <w:rPr>
          <w:rFonts w:ascii="Times New Roman" w:hAnsi="Times New Roman" w:cs="Times New Roman"/>
          <w:sz w:val="24"/>
          <w:szCs w:val="24"/>
        </w:rPr>
        <w:br/>
        <w:t xml:space="preserve">  &lt;p&gt;Current Time: &lt;span id="time"&gt;Loading...&lt;/span&gt;&lt;/p&gt;</w:t>
      </w:r>
      <w:r w:rsidRPr="00290BB9">
        <w:rPr>
          <w:rFonts w:ascii="Times New Roman" w:hAnsi="Times New Roman" w:cs="Times New Roman"/>
          <w:sz w:val="24"/>
          <w:szCs w:val="24"/>
        </w:rPr>
        <w:br/>
        <w:t xml:space="preserve">  &lt;button onclick="</w:t>
      </w:r>
      <w:proofErr w:type="spellStart"/>
      <w:r w:rsidRPr="00290BB9">
        <w:rPr>
          <w:rFonts w:ascii="Times New Roman" w:hAnsi="Times New Roman" w:cs="Times New Roman"/>
          <w:sz w:val="24"/>
          <w:szCs w:val="24"/>
        </w:rPr>
        <w:t>updateTime</w:t>
      </w:r>
      <w:proofErr w:type="spellEnd"/>
      <w:r w:rsidRPr="00290BB9">
        <w:rPr>
          <w:rFonts w:ascii="Times New Roman" w:hAnsi="Times New Roman" w:cs="Times New Roman"/>
          <w:sz w:val="24"/>
          <w:szCs w:val="24"/>
        </w:rPr>
        <w:t>()"&gt;Update Time&lt;/button&gt;</w:t>
      </w:r>
      <w:r w:rsidRPr="00290BB9">
        <w:rPr>
          <w:rFonts w:ascii="Times New Roman" w:hAnsi="Times New Roman" w:cs="Times New Roman"/>
          <w:sz w:val="24"/>
          <w:szCs w:val="24"/>
        </w:rPr>
        <w:br/>
      </w:r>
      <w:r w:rsidRPr="00290BB9">
        <w:rPr>
          <w:rFonts w:ascii="Times New Roman" w:hAnsi="Times New Roman" w:cs="Times New Roman"/>
          <w:sz w:val="24"/>
          <w:szCs w:val="24"/>
        </w:rPr>
        <w:br/>
        <w:t xml:space="preserve">  &lt;script&gt;</w:t>
      </w:r>
      <w:r w:rsidRPr="00290BB9">
        <w:rPr>
          <w:rFonts w:ascii="Times New Roman" w:hAnsi="Times New Roman" w:cs="Times New Roman"/>
          <w:sz w:val="24"/>
          <w:szCs w:val="24"/>
        </w:rPr>
        <w:br/>
        <w:t xml:space="preserve">    function </w:t>
      </w:r>
      <w:proofErr w:type="spellStart"/>
      <w:r w:rsidRPr="00290BB9">
        <w:rPr>
          <w:rFonts w:ascii="Times New Roman" w:hAnsi="Times New Roman" w:cs="Times New Roman"/>
          <w:sz w:val="24"/>
          <w:szCs w:val="24"/>
        </w:rPr>
        <w:t>updateTime</w:t>
      </w:r>
      <w:proofErr w:type="spellEnd"/>
      <w:r w:rsidRPr="00290BB9">
        <w:rPr>
          <w:rFonts w:ascii="Times New Roman" w:hAnsi="Times New Roman" w:cs="Times New Roman"/>
          <w:sz w:val="24"/>
          <w:szCs w:val="24"/>
        </w:rPr>
        <w:t>() {</w:t>
      </w:r>
      <w:r w:rsidRPr="00290BB9">
        <w:rPr>
          <w:rFonts w:ascii="Times New Roman" w:hAnsi="Times New Roman" w:cs="Times New Roman"/>
          <w:sz w:val="24"/>
          <w:szCs w:val="24"/>
        </w:rPr>
        <w:br/>
        <w:t xml:space="preserve">      const now = new Date();</w:t>
      </w:r>
      <w:r w:rsidRPr="00290BB9">
        <w:rPr>
          <w:rFonts w:ascii="Times New Roman" w:hAnsi="Times New Roman" w:cs="Times New Roman"/>
          <w:sz w:val="24"/>
          <w:szCs w:val="24"/>
        </w:rPr>
        <w:br/>
        <w:t xml:space="preserve">      const formatted = </w:t>
      </w:r>
      <w:proofErr w:type="spellStart"/>
      <w:r w:rsidRPr="00290BB9">
        <w:rPr>
          <w:rFonts w:ascii="Times New Roman" w:hAnsi="Times New Roman" w:cs="Times New Roman"/>
          <w:sz w:val="24"/>
          <w:szCs w:val="24"/>
        </w:rPr>
        <w:t>now.toLocaleTimeString</w:t>
      </w:r>
      <w:proofErr w:type="spellEnd"/>
      <w:r w:rsidRPr="00290BB9">
        <w:rPr>
          <w:rFonts w:ascii="Times New Roman" w:hAnsi="Times New Roman" w:cs="Times New Roman"/>
          <w:sz w:val="24"/>
          <w:szCs w:val="24"/>
        </w:rPr>
        <w:t>();</w:t>
      </w:r>
      <w:r w:rsidRPr="00290BB9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290BB9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290BB9">
        <w:rPr>
          <w:rFonts w:ascii="Times New Roman" w:hAnsi="Times New Roman" w:cs="Times New Roman"/>
          <w:sz w:val="24"/>
          <w:szCs w:val="24"/>
        </w:rPr>
        <w:t>("time").</w:t>
      </w:r>
      <w:proofErr w:type="spellStart"/>
      <w:r w:rsidRPr="00290BB9"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 w:rsidRPr="00290BB9">
        <w:rPr>
          <w:rFonts w:ascii="Times New Roman" w:hAnsi="Times New Roman" w:cs="Times New Roman"/>
          <w:sz w:val="24"/>
          <w:szCs w:val="24"/>
        </w:rPr>
        <w:t xml:space="preserve"> = formatted;</w:t>
      </w:r>
      <w:r w:rsidRPr="00290BB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90BB9">
        <w:rPr>
          <w:rFonts w:ascii="Times New Roman" w:hAnsi="Times New Roman" w:cs="Times New Roman"/>
          <w:sz w:val="24"/>
          <w:szCs w:val="24"/>
        </w:rPr>
        <w:br/>
      </w:r>
      <w:r w:rsidRPr="00290BB9">
        <w:rPr>
          <w:rFonts w:ascii="Times New Roman" w:hAnsi="Times New Roman" w:cs="Times New Roman"/>
          <w:sz w:val="24"/>
          <w:szCs w:val="24"/>
        </w:rPr>
        <w:br/>
        <w:t xml:space="preserve">    // Auto-update every second</w:t>
      </w:r>
      <w:r w:rsidRPr="00290BB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90BB9"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 w:rsidRPr="00290B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0BB9">
        <w:rPr>
          <w:rFonts w:ascii="Times New Roman" w:hAnsi="Times New Roman" w:cs="Times New Roman"/>
          <w:sz w:val="24"/>
          <w:szCs w:val="24"/>
        </w:rPr>
        <w:t>updateTime</w:t>
      </w:r>
      <w:proofErr w:type="spellEnd"/>
      <w:r w:rsidRPr="00290BB9">
        <w:rPr>
          <w:rFonts w:ascii="Times New Roman" w:hAnsi="Times New Roman" w:cs="Times New Roman"/>
          <w:sz w:val="24"/>
          <w:szCs w:val="24"/>
        </w:rPr>
        <w:t>, 1000);</w:t>
      </w:r>
      <w:r w:rsidRPr="00290BB9">
        <w:rPr>
          <w:rFonts w:ascii="Times New Roman" w:hAnsi="Times New Roman" w:cs="Times New Roman"/>
          <w:sz w:val="24"/>
          <w:szCs w:val="24"/>
        </w:rPr>
        <w:br/>
        <w:t xml:space="preserve">  &lt;/script&gt;</w:t>
      </w:r>
      <w:r w:rsidRPr="00290BB9">
        <w:rPr>
          <w:rFonts w:ascii="Times New Roman" w:hAnsi="Times New Roman" w:cs="Times New Roman"/>
          <w:sz w:val="24"/>
          <w:szCs w:val="24"/>
        </w:rPr>
        <w:br/>
        <w:t>&lt;/body&gt;</w:t>
      </w:r>
      <w:r w:rsidRPr="00290BB9">
        <w:rPr>
          <w:rFonts w:ascii="Times New Roman" w:hAnsi="Times New Roman" w:cs="Times New Roman"/>
          <w:sz w:val="24"/>
          <w:szCs w:val="24"/>
        </w:rPr>
        <w:br/>
        <w:t>&lt;/html&gt;</w:t>
      </w:r>
      <w:r>
        <w:br/>
      </w:r>
    </w:p>
    <w:p w14:paraId="01914258" w14:textId="77777777" w:rsidR="00E331D7" w:rsidRDefault="00E331D7" w:rsidP="00E72A81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E1495D" w14:textId="517145D8" w:rsidR="00E72A81" w:rsidRPr="00290BB9" w:rsidRDefault="00E72A81" w:rsidP="00E72A81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90BB9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Lab-</w:t>
      </w:r>
      <w:r w:rsidR="006603B5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45514F5A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B5E1380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E5290D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E5290D">
        <w:rPr>
          <w:rFonts w:ascii="Times New Roman" w:hAnsi="Times New Roman" w:cs="Times New Roman"/>
          <w:sz w:val="24"/>
          <w:szCs w:val="24"/>
        </w:rPr>
        <w:t>"&gt;</w:t>
      </w:r>
    </w:p>
    <w:p w14:paraId="431EED3E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>&lt;head&gt;</w:t>
      </w:r>
    </w:p>
    <w:p w14:paraId="148031E7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 xml:space="preserve">  &lt;meta charset="UTF-8" /&gt;</w:t>
      </w:r>
    </w:p>
    <w:p w14:paraId="15071E3F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 xml:space="preserve">  &lt;title&gt;XML Data Submission Example&lt;/title&gt;</w:t>
      </w:r>
    </w:p>
    <w:p w14:paraId="4D201A9F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 xml:space="preserve">  &lt;script&gt;</w:t>
      </w:r>
    </w:p>
    <w:p w14:paraId="63AA2764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E5290D">
        <w:rPr>
          <w:rFonts w:ascii="Times New Roman" w:hAnsi="Times New Roman" w:cs="Times New Roman"/>
          <w:sz w:val="24"/>
          <w:szCs w:val="24"/>
        </w:rPr>
        <w:t>validateAndSend</w:t>
      </w:r>
      <w:proofErr w:type="spellEnd"/>
      <w:r w:rsidRPr="00E529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90D">
        <w:rPr>
          <w:rFonts w:ascii="Times New Roman" w:hAnsi="Times New Roman" w:cs="Times New Roman"/>
          <w:sz w:val="24"/>
          <w:szCs w:val="24"/>
        </w:rPr>
        <w:t>) {</w:t>
      </w:r>
    </w:p>
    <w:p w14:paraId="11B61B2C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 xml:space="preserve">      const name = </w:t>
      </w:r>
      <w:proofErr w:type="spellStart"/>
      <w:proofErr w:type="gramStart"/>
      <w:r w:rsidRPr="00E5290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5290D">
        <w:rPr>
          <w:rFonts w:ascii="Times New Roman" w:hAnsi="Times New Roman" w:cs="Times New Roman"/>
          <w:sz w:val="24"/>
          <w:szCs w:val="24"/>
        </w:rPr>
        <w:t>('name').</w:t>
      </w:r>
      <w:proofErr w:type="spellStart"/>
      <w:r w:rsidRPr="00E5290D">
        <w:rPr>
          <w:rFonts w:ascii="Times New Roman" w:hAnsi="Times New Roman" w:cs="Times New Roman"/>
          <w:sz w:val="24"/>
          <w:szCs w:val="24"/>
        </w:rPr>
        <w:t>value.trim</w:t>
      </w:r>
      <w:proofErr w:type="spellEnd"/>
      <w:r w:rsidRPr="00E5290D">
        <w:rPr>
          <w:rFonts w:ascii="Times New Roman" w:hAnsi="Times New Roman" w:cs="Times New Roman"/>
          <w:sz w:val="24"/>
          <w:szCs w:val="24"/>
        </w:rPr>
        <w:t>();</w:t>
      </w:r>
    </w:p>
    <w:p w14:paraId="123D136C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 xml:space="preserve">      const email = </w:t>
      </w:r>
      <w:proofErr w:type="spellStart"/>
      <w:proofErr w:type="gramStart"/>
      <w:r w:rsidRPr="00E5290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5290D">
        <w:rPr>
          <w:rFonts w:ascii="Times New Roman" w:hAnsi="Times New Roman" w:cs="Times New Roman"/>
          <w:sz w:val="24"/>
          <w:szCs w:val="24"/>
        </w:rPr>
        <w:t>('email').</w:t>
      </w:r>
      <w:proofErr w:type="spellStart"/>
      <w:r w:rsidRPr="00E5290D">
        <w:rPr>
          <w:rFonts w:ascii="Times New Roman" w:hAnsi="Times New Roman" w:cs="Times New Roman"/>
          <w:sz w:val="24"/>
          <w:szCs w:val="24"/>
        </w:rPr>
        <w:t>value.trim</w:t>
      </w:r>
      <w:proofErr w:type="spellEnd"/>
      <w:r w:rsidRPr="00E5290D">
        <w:rPr>
          <w:rFonts w:ascii="Times New Roman" w:hAnsi="Times New Roman" w:cs="Times New Roman"/>
          <w:sz w:val="24"/>
          <w:szCs w:val="24"/>
        </w:rPr>
        <w:t>();</w:t>
      </w:r>
    </w:p>
    <w:p w14:paraId="4C1EBEB2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 xml:space="preserve">      const </w:t>
      </w:r>
      <w:proofErr w:type="spellStart"/>
      <w:r w:rsidRPr="00E5290D">
        <w:rPr>
          <w:rFonts w:ascii="Times New Roman" w:hAnsi="Times New Roman" w:cs="Times New Roman"/>
          <w:sz w:val="24"/>
          <w:szCs w:val="24"/>
        </w:rPr>
        <w:t>errorDiv</w:t>
      </w:r>
      <w:proofErr w:type="spellEnd"/>
      <w:r w:rsidRPr="00E529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5290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5290D">
        <w:rPr>
          <w:rFonts w:ascii="Times New Roman" w:hAnsi="Times New Roman" w:cs="Times New Roman"/>
          <w:sz w:val="24"/>
          <w:szCs w:val="24"/>
        </w:rPr>
        <w:t>('error');</w:t>
      </w:r>
    </w:p>
    <w:p w14:paraId="52868FCD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 xml:space="preserve">      const </w:t>
      </w:r>
      <w:proofErr w:type="spellStart"/>
      <w:r w:rsidRPr="00E5290D">
        <w:rPr>
          <w:rFonts w:ascii="Times New Roman" w:hAnsi="Times New Roman" w:cs="Times New Roman"/>
          <w:sz w:val="24"/>
          <w:szCs w:val="24"/>
        </w:rPr>
        <w:t>responseDiv</w:t>
      </w:r>
      <w:proofErr w:type="spellEnd"/>
      <w:r w:rsidRPr="00E529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5290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5290D">
        <w:rPr>
          <w:rFonts w:ascii="Times New Roman" w:hAnsi="Times New Roman" w:cs="Times New Roman"/>
          <w:sz w:val="24"/>
          <w:szCs w:val="24"/>
        </w:rPr>
        <w:t>('response');</w:t>
      </w:r>
    </w:p>
    <w:p w14:paraId="0F477CD9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48D4E59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5290D">
        <w:rPr>
          <w:rFonts w:ascii="Times New Roman" w:hAnsi="Times New Roman" w:cs="Times New Roman"/>
          <w:sz w:val="24"/>
          <w:szCs w:val="24"/>
        </w:rPr>
        <w:t>errorDiv.textContent</w:t>
      </w:r>
      <w:proofErr w:type="spellEnd"/>
      <w:r w:rsidRPr="00E5290D">
        <w:rPr>
          <w:rFonts w:ascii="Times New Roman" w:hAnsi="Times New Roman" w:cs="Times New Roman"/>
          <w:sz w:val="24"/>
          <w:szCs w:val="24"/>
        </w:rPr>
        <w:t xml:space="preserve"> = '';</w:t>
      </w:r>
    </w:p>
    <w:p w14:paraId="7C038B0A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5290D">
        <w:rPr>
          <w:rFonts w:ascii="Times New Roman" w:hAnsi="Times New Roman" w:cs="Times New Roman"/>
          <w:sz w:val="24"/>
          <w:szCs w:val="24"/>
        </w:rPr>
        <w:t>responseDiv.textContent</w:t>
      </w:r>
      <w:proofErr w:type="spellEnd"/>
      <w:r w:rsidRPr="00E5290D">
        <w:rPr>
          <w:rFonts w:ascii="Times New Roman" w:hAnsi="Times New Roman" w:cs="Times New Roman"/>
          <w:sz w:val="24"/>
          <w:szCs w:val="24"/>
        </w:rPr>
        <w:t xml:space="preserve"> = '';</w:t>
      </w:r>
    </w:p>
    <w:p w14:paraId="2EF9EF40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55C4464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gramStart"/>
      <w:r w:rsidRPr="00E5290D">
        <w:rPr>
          <w:rFonts w:ascii="Times New Roman" w:hAnsi="Times New Roman" w:cs="Times New Roman"/>
          <w:sz w:val="24"/>
          <w:szCs w:val="24"/>
        </w:rPr>
        <w:t>(!name</w:t>
      </w:r>
      <w:proofErr w:type="gramEnd"/>
      <w:r w:rsidRPr="00E5290D">
        <w:rPr>
          <w:rFonts w:ascii="Times New Roman" w:hAnsi="Times New Roman" w:cs="Times New Roman"/>
          <w:sz w:val="24"/>
          <w:szCs w:val="24"/>
        </w:rPr>
        <w:t>) {</w:t>
      </w:r>
    </w:p>
    <w:p w14:paraId="7FB87782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290D">
        <w:rPr>
          <w:rFonts w:ascii="Times New Roman" w:hAnsi="Times New Roman" w:cs="Times New Roman"/>
          <w:sz w:val="24"/>
          <w:szCs w:val="24"/>
        </w:rPr>
        <w:t>errorDiv.textContent</w:t>
      </w:r>
      <w:proofErr w:type="spellEnd"/>
      <w:r w:rsidRPr="00E5290D">
        <w:rPr>
          <w:rFonts w:ascii="Times New Roman" w:hAnsi="Times New Roman" w:cs="Times New Roman"/>
          <w:sz w:val="24"/>
          <w:szCs w:val="24"/>
        </w:rPr>
        <w:t xml:space="preserve"> = 'Name is required.';</w:t>
      </w:r>
    </w:p>
    <w:p w14:paraId="62CDA57E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0652C8F0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0F363D3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gramStart"/>
      <w:r w:rsidRPr="00E5290D">
        <w:rPr>
          <w:rFonts w:ascii="Times New Roman" w:hAnsi="Times New Roman" w:cs="Times New Roman"/>
          <w:sz w:val="24"/>
          <w:szCs w:val="24"/>
        </w:rPr>
        <w:t>(!email</w:t>
      </w:r>
      <w:proofErr w:type="gramEnd"/>
      <w:r w:rsidRPr="00E5290D">
        <w:rPr>
          <w:rFonts w:ascii="Times New Roman" w:hAnsi="Times New Roman" w:cs="Times New Roman"/>
          <w:sz w:val="24"/>
          <w:szCs w:val="24"/>
        </w:rPr>
        <w:t xml:space="preserve"> || !</w:t>
      </w:r>
      <w:proofErr w:type="spellStart"/>
      <w:r w:rsidRPr="00E5290D">
        <w:rPr>
          <w:rFonts w:ascii="Times New Roman" w:hAnsi="Times New Roman" w:cs="Times New Roman"/>
          <w:sz w:val="24"/>
          <w:szCs w:val="24"/>
        </w:rPr>
        <w:t>email.includes</w:t>
      </w:r>
      <w:proofErr w:type="spellEnd"/>
      <w:r w:rsidRPr="00E5290D">
        <w:rPr>
          <w:rFonts w:ascii="Times New Roman" w:hAnsi="Times New Roman" w:cs="Times New Roman"/>
          <w:sz w:val="24"/>
          <w:szCs w:val="24"/>
        </w:rPr>
        <w:t>('@')) {</w:t>
      </w:r>
    </w:p>
    <w:p w14:paraId="044957D1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290D">
        <w:rPr>
          <w:rFonts w:ascii="Times New Roman" w:hAnsi="Times New Roman" w:cs="Times New Roman"/>
          <w:sz w:val="24"/>
          <w:szCs w:val="24"/>
        </w:rPr>
        <w:t>errorDiv.textContent</w:t>
      </w:r>
      <w:proofErr w:type="spellEnd"/>
      <w:r w:rsidRPr="00E5290D">
        <w:rPr>
          <w:rFonts w:ascii="Times New Roman" w:hAnsi="Times New Roman" w:cs="Times New Roman"/>
          <w:sz w:val="24"/>
          <w:szCs w:val="24"/>
        </w:rPr>
        <w:t xml:space="preserve"> = 'Valid email is required.';</w:t>
      </w:r>
    </w:p>
    <w:p w14:paraId="0CBAAF51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70E4675A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55DD8FE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C5A2DF6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 xml:space="preserve">      // Create XML data</w:t>
      </w:r>
    </w:p>
    <w:p w14:paraId="2AA21E38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 xml:space="preserve">      const </w:t>
      </w:r>
      <w:proofErr w:type="spellStart"/>
      <w:r w:rsidRPr="00E5290D">
        <w:rPr>
          <w:rFonts w:ascii="Times New Roman" w:hAnsi="Times New Roman" w:cs="Times New Roman"/>
          <w:sz w:val="24"/>
          <w:szCs w:val="24"/>
        </w:rPr>
        <w:t>xmlData</w:t>
      </w:r>
      <w:proofErr w:type="spellEnd"/>
      <w:r w:rsidRPr="00E5290D">
        <w:rPr>
          <w:rFonts w:ascii="Times New Roman" w:hAnsi="Times New Roman" w:cs="Times New Roman"/>
          <w:sz w:val="24"/>
          <w:szCs w:val="24"/>
        </w:rPr>
        <w:t xml:space="preserve"> = `&lt;user&gt;&lt;name&gt;${name}&lt;/name&gt;&lt;email&gt;${email}&lt;/email&gt;&lt;/user&gt;`;</w:t>
      </w:r>
    </w:p>
    <w:p w14:paraId="286E1AE5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30A80C9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 xml:space="preserve">      // Send XML to server using AJAX (XHR)</w:t>
      </w:r>
    </w:p>
    <w:p w14:paraId="64FB5E55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 xml:space="preserve">      const </w:t>
      </w:r>
      <w:proofErr w:type="spellStart"/>
      <w:r w:rsidRPr="00E5290D">
        <w:rPr>
          <w:rFonts w:ascii="Times New Roman" w:hAnsi="Times New Roman" w:cs="Times New Roman"/>
          <w:sz w:val="24"/>
          <w:szCs w:val="24"/>
        </w:rPr>
        <w:t>xhr</w:t>
      </w:r>
      <w:proofErr w:type="spellEnd"/>
      <w:r w:rsidRPr="00E5290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5290D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E529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90D">
        <w:rPr>
          <w:rFonts w:ascii="Times New Roman" w:hAnsi="Times New Roman" w:cs="Times New Roman"/>
          <w:sz w:val="24"/>
          <w:szCs w:val="24"/>
        </w:rPr>
        <w:t>);</w:t>
      </w:r>
    </w:p>
    <w:p w14:paraId="1A5ECF61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5290D">
        <w:rPr>
          <w:rFonts w:ascii="Times New Roman" w:hAnsi="Times New Roman" w:cs="Times New Roman"/>
          <w:sz w:val="24"/>
          <w:szCs w:val="24"/>
        </w:rPr>
        <w:t>xhr.open</w:t>
      </w:r>
      <w:proofErr w:type="spellEnd"/>
      <w:proofErr w:type="gramEnd"/>
      <w:r w:rsidRPr="00E5290D">
        <w:rPr>
          <w:rFonts w:ascii="Times New Roman" w:hAnsi="Times New Roman" w:cs="Times New Roman"/>
          <w:sz w:val="24"/>
          <w:szCs w:val="24"/>
        </w:rPr>
        <w:t>('POST', '</w:t>
      </w:r>
      <w:proofErr w:type="spellStart"/>
      <w:r w:rsidRPr="00E5290D">
        <w:rPr>
          <w:rFonts w:ascii="Times New Roman" w:hAnsi="Times New Roman" w:cs="Times New Roman"/>
          <w:sz w:val="24"/>
          <w:szCs w:val="24"/>
        </w:rPr>
        <w:t>process.php</w:t>
      </w:r>
      <w:proofErr w:type="spellEnd"/>
      <w:r w:rsidRPr="00E5290D">
        <w:rPr>
          <w:rFonts w:ascii="Times New Roman" w:hAnsi="Times New Roman" w:cs="Times New Roman"/>
          <w:sz w:val="24"/>
          <w:szCs w:val="24"/>
        </w:rPr>
        <w:t>', true);</w:t>
      </w:r>
    </w:p>
    <w:p w14:paraId="42467050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5290D">
        <w:rPr>
          <w:rFonts w:ascii="Times New Roman" w:hAnsi="Times New Roman" w:cs="Times New Roman"/>
          <w:sz w:val="24"/>
          <w:szCs w:val="24"/>
        </w:rPr>
        <w:t>xhr.setRequestHeader</w:t>
      </w:r>
      <w:proofErr w:type="spellEnd"/>
      <w:proofErr w:type="gramEnd"/>
      <w:r w:rsidRPr="00E5290D">
        <w:rPr>
          <w:rFonts w:ascii="Times New Roman" w:hAnsi="Times New Roman" w:cs="Times New Roman"/>
          <w:sz w:val="24"/>
          <w:szCs w:val="24"/>
        </w:rPr>
        <w:t>('Content-Type', 'text/xml');</w:t>
      </w:r>
    </w:p>
    <w:p w14:paraId="234F901F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E58ADAF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5290D">
        <w:rPr>
          <w:rFonts w:ascii="Times New Roman" w:hAnsi="Times New Roman" w:cs="Times New Roman"/>
          <w:sz w:val="24"/>
          <w:szCs w:val="24"/>
        </w:rPr>
        <w:t>xhr.onreadystatechange</w:t>
      </w:r>
      <w:proofErr w:type="spellEnd"/>
      <w:proofErr w:type="gramEnd"/>
      <w:r w:rsidRPr="00E5290D">
        <w:rPr>
          <w:rFonts w:ascii="Times New Roman" w:hAnsi="Times New Roman" w:cs="Times New Roman"/>
          <w:sz w:val="24"/>
          <w:szCs w:val="24"/>
        </w:rPr>
        <w:t xml:space="preserve"> = function () {</w:t>
      </w:r>
    </w:p>
    <w:p w14:paraId="6B0BE3CB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E5290D">
        <w:rPr>
          <w:rFonts w:ascii="Times New Roman" w:hAnsi="Times New Roman" w:cs="Times New Roman"/>
          <w:sz w:val="24"/>
          <w:szCs w:val="24"/>
        </w:rPr>
        <w:t>xhr.readyState</w:t>
      </w:r>
      <w:proofErr w:type="spellEnd"/>
      <w:proofErr w:type="gramEnd"/>
      <w:r w:rsidRPr="00E5290D">
        <w:rPr>
          <w:rFonts w:ascii="Times New Roman" w:hAnsi="Times New Roman" w:cs="Times New Roman"/>
          <w:sz w:val="24"/>
          <w:szCs w:val="24"/>
        </w:rPr>
        <w:t xml:space="preserve"> === 4) {</w:t>
      </w:r>
    </w:p>
    <w:p w14:paraId="422EDF0D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 xml:space="preserve">          if (</w:t>
      </w:r>
      <w:proofErr w:type="spellStart"/>
      <w:proofErr w:type="gramStart"/>
      <w:r w:rsidRPr="00E5290D">
        <w:rPr>
          <w:rFonts w:ascii="Times New Roman" w:hAnsi="Times New Roman" w:cs="Times New Roman"/>
          <w:sz w:val="24"/>
          <w:szCs w:val="24"/>
        </w:rPr>
        <w:t>xhr.status</w:t>
      </w:r>
      <w:proofErr w:type="spellEnd"/>
      <w:proofErr w:type="gramEnd"/>
      <w:r w:rsidRPr="00E5290D">
        <w:rPr>
          <w:rFonts w:ascii="Times New Roman" w:hAnsi="Times New Roman" w:cs="Times New Roman"/>
          <w:sz w:val="24"/>
          <w:szCs w:val="24"/>
        </w:rPr>
        <w:t xml:space="preserve"> === 200) {</w:t>
      </w:r>
    </w:p>
    <w:p w14:paraId="1B2FDCC0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5290D">
        <w:rPr>
          <w:rFonts w:ascii="Times New Roman" w:hAnsi="Times New Roman" w:cs="Times New Roman"/>
          <w:sz w:val="24"/>
          <w:szCs w:val="24"/>
        </w:rPr>
        <w:t>responseDiv.textContent</w:t>
      </w:r>
      <w:proofErr w:type="spellEnd"/>
      <w:r w:rsidRPr="00E529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5290D">
        <w:rPr>
          <w:rFonts w:ascii="Times New Roman" w:hAnsi="Times New Roman" w:cs="Times New Roman"/>
          <w:sz w:val="24"/>
          <w:szCs w:val="24"/>
        </w:rPr>
        <w:t>xhr.responseText</w:t>
      </w:r>
      <w:proofErr w:type="spellEnd"/>
      <w:proofErr w:type="gramEnd"/>
      <w:r w:rsidRPr="00E5290D">
        <w:rPr>
          <w:rFonts w:ascii="Times New Roman" w:hAnsi="Times New Roman" w:cs="Times New Roman"/>
          <w:sz w:val="24"/>
          <w:szCs w:val="24"/>
        </w:rPr>
        <w:t>;</w:t>
      </w:r>
    </w:p>
    <w:p w14:paraId="1634823A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 xml:space="preserve">          } else {</w:t>
      </w:r>
    </w:p>
    <w:p w14:paraId="7774A1B1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5290D">
        <w:rPr>
          <w:rFonts w:ascii="Times New Roman" w:hAnsi="Times New Roman" w:cs="Times New Roman"/>
          <w:sz w:val="24"/>
          <w:szCs w:val="24"/>
        </w:rPr>
        <w:t>responseDiv.textContent</w:t>
      </w:r>
      <w:proofErr w:type="spellEnd"/>
      <w:r w:rsidRPr="00E5290D">
        <w:rPr>
          <w:rFonts w:ascii="Times New Roman" w:hAnsi="Times New Roman" w:cs="Times New Roman"/>
          <w:sz w:val="24"/>
          <w:szCs w:val="24"/>
        </w:rPr>
        <w:t xml:space="preserve"> = 'Error communicating with server.';</w:t>
      </w:r>
    </w:p>
    <w:p w14:paraId="506BED19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lastRenderedPageBreak/>
        <w:t xml:space="preserve">          }</w:t>
      </w:r>
    </w:p>
    <w:p w14:paraId="5773C434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3ADCDB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 xml:space="preserve">      };</w:t>
      </w:r>
    </w:p>
    <w:p w14:paraId="6037687E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8B086AF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5290D">
        <w:rPr>
          <w:rFonts w:ascii="Times New Roman" w:hAnsi="Times New Roman" w:cs="Times New Roman"/>
          <w:sz w:val="24"/>
          <w:szCs w:val="24"/>
        </w:rPr>
        <w:t>xhr.send</w:t>
      </w:r>
      <w:proofErr w:type="spellEnd"/>
      <w:proofErr w:type="gramEnd"/>
      <w:r w:rsidRPr="00E529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290D">
        <w:rPr>
          <w:rFonts w:ascii="Times New Roman" w:hAnsi="Times New Roman" w:cs="Times New Roman"/>
          <w:sz w:val="24"/>
          <w:szCs w:val="24"/>
        </w:rPr>
        <w:t>xmlData</w:t>
      </w:r>
      <w:proofErr w:type="spellEnd"/>
      <w:r w:rsidRPr="00E5290D">
        <w:rPr>
          <w:rFonts w:ascii="Times New Roman" w:hAnsi="Times New Roman" w:cs="Times New Roman"/>
          <w:sz w:val="24"/>
          <w:szCs w:val="24"/>
        </w:rPr>
        <w:t>);</w:t>
      </w:r>
    </w:p>
    <w:p w14:paraId="372BCA68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00C1AA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 xml:space="preserve">  &lt;/script&gt;</w:t>
      </w:r>
    </w:p>
    <w:p w14:paraId="06124DFC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>&lt;/head&gt;</w:t>
      </w:r>
    </w:p>
    <w:p w14:paraId="07466B02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>&lt;body&gt;</w:t>
      </w:r>
    </w:p>
    <w:p w14:paraId="3383D084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 xml:space="preserve">  &lt;h1&gt;Submit Your Details&lt;/h1&gt;</w:t>
      </w:r>
    </w:p>
    <w:p w14:paraId="62E338E9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 xml:space="preserve">  &lt;div id="error" style="</w:t>
      </w:r>
      <w:proofErr w:type="spellStart"/>
      <w:proofErr w:type="gramStart"/>
      <w:r w:rsidRPr="00E5290D">
        <w:rPr>
          <w:rFonts w:ascii="Times New Roman" w:hAnsi="Times New Roman" w:cs="Times New Roman"/>
          <w:sz w:val="24"/>
          <w:szCs w:val="24"/>
        </w:rPr>
        <w:t>color:red</w:t>
      </w:r>
      <w:proofErr w:type="spellEnd"/>
      <w:proofErr w:type="gramEnd"/>
      <w:r w:rsidRPr="00E5290D">
        <w:rPr>
          <w:rFonts w:ascii="Times New Roman" w:hAnsi="Times New Roman" w:cs="Times New Roman"/>
          <w:sz w:val="24"/>
          <w:szCs w:val="24"/>
        </w:rPr>
        <w:t>;"&gt;&lt;/div&gt;</w:t>
      </w:r>
    </w:p>
    <w:p w14:paraId="420B1E22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 xml:space="preserve">  &lt;form </w:t>
      </w:r>
      <w:proofErr w:type="spellStart"/>
      <w:r w:rsidRPr="00E5290D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E5290D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E5290D"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 w:rsidRPr="00E5290D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E5290D">
        <w:rPr>
          <w:rFonts w:ascii="Times New Roman" w:hAnsi="Times New Roman" w:cs="Times New Roman"/>
          <w:sz w:val="24"/>
          <w:szCs w:val="24"/>
        </w:rPr>
        <w:t>validateAndSend</w:t>
      </w:r>
      <w:proofErr w:type="spellEnd"/>
      <w:r w:rsidRPr="00E5290D">
        <w:rPr>
          <w:rFonts w:ascii="Times New Roman" w:hAnsi="Times New Roman" w:cs="Times New Roman"/>
          <w:sz w:val="24"/>
          <w:szCs w:val="24"/>
        </w:rPr>
        <w:t>();"&gt;</w:t>
      </w:r>
    </w:p>
    <w:p w14:paraId="3F8FCFE0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 xml:space="preserve">    &lt;label&gt;Name: &lt;input type="text" id="name" /&gt;&lt;/label&gt;&lt;</w:t>
      </w:r>
      <w:proofErr w:type="spellStart"/>
      <w:r w:rsidRPr="00E5290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290D">
        <w:rPr>
          <w:rFonts w:ascii="Times New Roman" w:hAnsi="Times New Roman" w:cs="Times New Roman"/>
          <w:sz w:val="24"/>
          <w:szCs w:val="24"/>
        </w:rPr>
        <w:t xml:space="preserve"> /&gt;&lt;</w:t>
      </w:r>
      <w:proofErr w:type="spellStart"/>
      <w:r w:rsidRPr="00E5290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290D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0B268FD5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 xml:space="preserve">    &lt;label&gt;Email: &lt;input type="text" id="email" /&gt;&lt;/label&gt;&lt;</w:t>
      </w:r>
      <w:proofErr w:type="spellStart"/>
      <w:r w:rsidRPr="00E5290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290D">
        <w:rPr>
          <w:rFonts w:ascii="Times New Roman" w:hAnsi="Times New Roman" w:cs="Times New Roman"/>
          <w:sz w:val="24"/>
          <w:szCs w:val="24"/>
        </w:rPr>
        <w:t xml:space="preserve"> /&gt;&lt;</w:t>
      </w:r>
      <w:proofErr w:type="spellStart"/>
      <w:r w:rsidRPr="00E5290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290D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61688E7B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 xml:space="preserve">    &lt;button type="submit"&gt;Send Data&lt;/button&gt;</w:t>
      </w:r>
    </w:p>
    <w:p w14:paraId="032EF60E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 xml:space="preserve">  &lt;/form&gt;</w:t>
      </w:r>
    </w:p>
    <w:p w14:paraId="3BA223BE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E5290D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E5290D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564213C1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 xml:space="preserve">  &lt;div id="response" style="</w:t>
      </w:r>
      <w:proofErr w:type="spellStart"/>
      <w:proofErr w:type="gramStart"/>
      <w:r w:rsidRPr="00E5290D">
        <w:rPr>
          <w:rFonts w:ascii="Times New Roman" w:hAnsi="Times New Roman" w:cs="Times New Roman"/>
          <w:sz w:val="24"/>
          <w:szCs w:val="24"/>
        </w:rPr>
        <w:t>color:green</w:t>
      </w:r>
      <w:proofErr w:type="spellEnd"/>
      <w:proofErr w:type="gramEnd"/>
      <w:r w:rsidRPr="00E5290D">
        <w:rPr>
          <w:rFonts w:ascii="Times New Roman" w:hAnsi="Times New Roman" w:cs="Times New Roman"/>
          <w:sz w:val="24"/>
          <w:szCs w:val="24"/>
        </w:rPr>
        <w:t>;"&gt;&lt;/div&gt;</w:t>
      </w:r>
    </w:p>
    <w:p w14:paraId="3FFCBAE4" w14:textId="77777777" w:rsidR="00E5290D" w:rsidRPr="00E5290D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>&lt;/body&gt;</w:t>
      </w:r>
    </w:p>
    <w:p w14:paraId="53FDFD0A" w14:textId="6FDDC8CD" w:rsidR="00E72A81" w:rsidRDefault="00E5290D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5290D">
        <w:rPr>
          <w:rFonts w:ascii="Times New Roman" w:hAnsi="Times New Roman" w:cs="Times New Roman"/>
          <w:sz w:val="24"/>
          <w:szCs w:val="24"/>
        </w:rPr>
        <w:t>&lt;/html&gt;</w:t>
      </w:r>
    </w:p>
    <w:p w14:paraId="2A6D4D1F" w14:textId="3E34606D" w:rsidR="008F456F" w:rsidRDefault="008F456F" w:rsidP="00E5290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C684DD5" w14:textId="77777777" w:rsidR="00AC2F19" w:rsidRDefault="00AC2F19" w:rsidP="008F456F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B60601" w14:textId="77777777" w:rsidR="00AC2F19" w:rsidRDefault="00AC2F19" w:rsidP="008F456F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5CC4AD" w14:textId="77777777" w:rsidR="00AC2F19" w:rsidRDefault="00AC2F19" w:rsidP="008F456F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F2E247" w14:textId="77777777" w:rsidR="00AC2F19" w:rsidRDefault="00AC2F19" w:rsidP="008F456F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0DC4EA" w14:textId="77777777" w:rsidR="00AC2F19" w:rsidRDefault="00AC2F19" w:rsidP="008F456F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3728AF" w14:textId="77777777" w:rsidR="00AC2F19" w:rsidRDefault="00AC2F19" w:rsidP="008F456F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684EB5" w14:textId="77777777" w:rsidR="00AC2F19" w:rsidRDefault="00AC2F19" w:rsidP="008F456F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821E42" w14:textId="77777777" w:rsidR="00AC2F19" w:rsidRDefault="00AC2F19" w:rsidP="008F456F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10CC7" w14:textId="77777777" w:rsidR="00AC2F19" w:rsidRDefault="00AC2F19" w:rsidP="008F456F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D02802" w14:textId="77777777" w:rsidR="00AC2F19" w:rsidRDefault="00AC2F19" w:rsidP="008F456F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F4B1CB" w14:textId="77777777" w:rsidR="00AC2F19" w:rsidRDefault="00AC2F19" w:rsidP="008F456F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440662" w14:textId="77777777" w:rsidR="00AC2F19" w:rsidRDefault="00AC2F19" w:rsidP="008F456F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ABCECB" w14:textId="77777777" w:rsidR="00AC2F19" w:rsidRDefault="00AC2F19" w:rsidP="008F456F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F0C32A" w14:textId="77777777" w:rsidR="00AC2F19" w:rsidRDefault="00AC2F19" w:rsidP="008F456F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3D9D54" w14:textId="77777777" w:rsidR="00AC2F19" w:rsidRDefault="00AC2F19" w:rsidP="008F456F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97D15C" w14:textId="77777777" w:rsidR="00AC2F19" w:rsidRDefault="00AC2F19" w:rsidP="008F456F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56366B" w14:textId="77777777" w:rsidR="00AC2F19" w:rsidRDefault="00AC2F19" w:rsidP="008F456F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42E41C" w14:textId="47479CC6" w:rsidR="008F456F" w:rsidRDefault="008F456F" w:rsidP="008F456F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Lab-4</w:t>
      </w:r>
    </w:p>
    <w:p w14:paraId="071FE8D2" w14:textId="77777777" w:rsidR="00E61937" w:rsidRPr="00E61937" w:rsidRDefault="00E61937" w:rsidP="00E619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61937">
        <w:rPr>
          <w:rFonts w:ascii="Times New Roman" w:hAnsi="Times New Roman" w:cs="Times New Roman"/>
          <w:sz w:val="24"/>
          <w:szCs w:val="24"/>
        </w:rPr>
        <w:t>&lt;?php</w:t>
      </w:r>
    </w:p>
    <w:p w14:paraId="6E3374F6" w14:textId="77777777" w:rsidR="00E61937" w:rsidRPr="00E61937" w:rsidRDefault="00E61937" w:rsidP="00E619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61937">
        <w:rPr>
          <w:rFonts w:ascii="Times New Roman" w:hAnsi="Times New Roman" w:cs="Times New Roman"/>
          <w:sz w:val="24"/>
          <w:szCs w:val="24"/>
        </w:rPr>
        <w:t>// Read raw XML data from POST body</w:t>
      </w:r>
    </w:p>
    <w:p w14:paraId="471AF5CE" w14:textId="77777777" w:rsidR="00E61937" w:rsidRPr="00E61937" w:rsidRDefault="00E61937" w:rsidP="00E619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61937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E61937">
        <w:rPr>
          <w:rFonts w:ascii="Times New Roman" w:hAnsi="Times New Roman" w:cs="Times New Roman"/>
          <w:sz w:val="24"/>
          <w:szCs w:val="24"/>
        </w:rPr>
        <w:t>xmlString</w:t>
      </w:r>
      <w:proofErr w:type="spellEnd"/>
      <w:r w:rsidRPr="00E619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1937">
        <w:rPr>
          <w:rFonts w:ascii="Times New Roman" w:hAnsi="Times New Roman" w:cs="Times New Roman"/>
          <w:sz w:val="24"/>
          <w:szCs w:val="24"/>
        </w:rPr>
        <w:t>file_get_contents</w:t>
      </w:r>
      <w:proofErr w:type="spellEnd"/>
      <w:r w:rsidRPr="00E61937">
        <w:rPr>
          <w:rFonts w:ascii="Times New Roman" w:hAnsi="Times New Roman" w:cs="Times New Roman"/>
          <w:sz w:val="24"/>
          <w:szCs w:val="24"/>
        </w:rPr>
        <w:t>('php://input');</w:t>
      </w:r>
    </w:p>
    <w:p w14:paraId="7054C42A" w14:textId="77777777" w:rsidR="00E61937" w:rsidRPr="00E61937" w:rsidRDefault="00E61937" w:rsidP="00E619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EF66169" w14:textId="77777777" w:rsidR="00E61937" w:rsidRPr="00E61937" w:rsidRDefault="00E61937" w:rsidP="00E619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61937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E61937">
        <w:rPr>
          <w:rFonts w:ascii="Times New Roman" w:hAnsi="Times New Roman" w:cs="Times New Roman"/>
          <w:sz w:val="24"/>
          <w:szCs w:val="24"/>
        </w:rPr>
        <w:t>(!$</w:t>
      </w:r>
      <w:proofErr w:type="spellStart"/>
      <w:proofErr w:type="gramEnd"/>
      <w:r w:rsidRPr="00E61937">
        <w:rPr>
          <w:rFonts w:ascii="Times New Roman" w:hAnsi="Times New Roman" w:cs="Times New Roman"/>
          <w:sz w:val="24"/>
          <w:szCs w:val="24"/>
        </w:rPr>
        <w:t>xmlString</w:t>
      </w:r>
      <w:proofErr w:type="spellEnd"/>
      <w:r w:rsidRPr="00E61937">
        <w:rPr>
          <w:rFonts w:ascii="Times New Roman" w:hAnsi="Times New Roman" w:cs="Times New Roman"/>
          <w:sz w:val="24"/>
          <w:szCs w:val="24"/>
        </w:rPr>
        <w:t>) {</w:t>
      </w:r>
    </w:p>
    <w:p w14:paraId="4D03F78C" w14:textId="77777777" w:rsidR="00E61937" w:rsidRPr="00E61937" w:rsidRDefault="00E61937" w:rsidP="00E619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619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1937">
        <w:rPr>
          <w:rFonts w:ascii="Times New Roman" w:hAnsi="Times New Roman" w:cs="Times New Roman"/>
          <w:sz w:val="24"/>
          <w:szCs w:val="24"/>
        </w:rPr>
        <w:t>http_response_</w:t>
      </w:r>
      <w:proofErr w:type="gramStart"/>
      <w:r w:rsidRPr="00E61937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E61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937">
        <w:rPr>
          <w:rFonts w:ascii="Times New Roman" w:hAnsi="Times New Roman" w:cs="Times New Roman"/>
          <w:sz w:val="24"/>
          <w:szCs w:val="24"/>
        </w:rPr>
        <w:t>400);</w:t>
      </w:r>
    </w:p>
    <w:p w14:paraId="2C3CA02F" w14:textId="77777777" w:rsidR="00E61937" w:rsidRPr="00E61937" w:rsidRDefault="00E61937" w:rsidP="00E619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61937">
        <w:rPr>
          <w:rFonts w:ascii="Times New Roman" w:hAnsi="Times New Roman" w:cs="Times New Roman"/>
          <w:sz w:val="24"/>
          <w:szCs w:val="24"/>
        </w:rPr>
        <w:t xml:space="preserve">    echo "No XML data received.";</w:t>
      </w:r>
    </w:p>
    <w:p w14:paraId="2CD9FB40" w14:textId="77777777" w:rsidR="00E61937" w:rsidRPr="00E61937" w:rsidRDefault="00E61937" w:rsidP="00E619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61937">
        <w:rPr>
          <w:rFonts w:ascii="Times New Roman" w:hAnsi="Times New Roman" w:cs="Times New Roman"/>
          <w:sz w:val="24"/>
          <w:szCs w:val="24"/>
        </w:rPr>
        <w:t xml:space="preserve">    exit;</w:t>
      </w:r>
    </w:p>
    <w:p w14:paraId="4188875D" w14:textId="77777777" w:rsidR="00E61937" w:rsidRPr="00E61937" w:rsidRDefault="00E61937" w:rsidP="00E619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61937">
        <w:rPr>
          <w:rFonts w:ascii="Times New Roman" w:hAnsi="Times New Roman" w:cs="Times New Roman"/>
          <w:sz w:val="24"/>
          <w:szCs w:val="24"/>
        </w:rPr>
        <w:t>}</w:t>
      </w:r>
    </w:p>
    <w:p w14:paraId="2DBDCEB5" w14:textId="77777777" w:rsidR="00E61937" w:rsidRPr="00E61937" w:rsidRDefault="00E61937" w:rsidP="00E619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5AFBA03" w14:textId="77777777" w:rsidR="00E61937" w:rsidRPr="00E61937" w:rsidRDefault="00E61937" w:rsidP="00E619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61937">
        <w:rPr>
          <w:rFonts w:ascii="Times New Roman" w:hAnsi="Times New Roman" w:cs="Times New Roman"/>
          <w:sz w:val="24"/>
          <w:szCs w:val="24"/>
        </w:rPr>
        <w:t>// Parse XML</w:t>
      </w:r>
    </w:p>
    <w:p w14:paraId="217FF123" w14:textId="77777777" w:rsidR="00E61937" w:rsidRPr="00E61937" w:rsidRDefault="00E61937" w:rsidP="00E619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61937">
        <w:rPr>
          <w:rFonts w:ascii="Times New Roman" w:hAnsi="Times New Roman" w:cs="Times New Roman"/>
          <w:sz w:val="24"/>
          <w:szCs w:val="24"/>
        </w:rPr>
        <w:t>libxml_use_internal_errors</w:t>
      </w:r>
      <w:proofErr w:type="spellEnd"/>
      <w:r w:rsidRPr="00E61937">
        <w:rPr>
          <w:rFonts w:ascii="Times New Roman" w:hAnsi="Times New Roman" w:cs="Times New Roman"/>
          <w:sz w:val="24"/>
          <w:szCs w:val="24"/>
        </w:rPr>
        <w:t>(true);</w:t>
      </w:r>
    </w:p>
    <w:p w14:paraId="4452A2B5" w14:textId="77777777" w:rsidR="00E61937" w:rsidRPr="00E61937" w:rsidRDefault="00E61937" w:rsidP="00E619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61937">
        <w:rPr>
          <w:rFonts w:ascii="Times New Roman" w:hAnsi="Times New Roman" w:cs="Times New Roman"/>
          <w:sz w:val="24"/>
          <w:szCs w:val="24"/>
        </w:rPr>
        <w:t xml:space="preserve">$xml = </w:t>
      </w:r>
      <w:proofErr w:type="spellStart"/>
      <w:r w:rsidRPr="00E61937">
        <w:rPr>
          <w:rFonts w:ascii="Times New Roman" w:hAnsi="Times New Roman" w:cs="Times New Roman"/>
          <w:sz w:val="24"/>
          <w:szCs w:val="24"/>
        </w:rPr>
        <w:t>simplexml_load_string</w:t>
      </w:r>
      <w:proofErr w:type="spellEnd"/>
      <w:r w:rsidRPr="00E61937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E61937">
        <w:rPr>
          <w:rFonts w:ascii="Times New Roman" w:hAnsi="Times New Roman" w:cs="Times New Roman"/>
          <w:sz w:val="24"/>
          <w:szCs w:val="24"/>
        </w:rPr>
        <w:t>xmlString</w:t>
      </w:r>
      <w:proofErr w:type="spellEnd"/>
      <w:r w:rsidRPr="00E61937">
        <w:rPr>
          <w:rFonts w:ascii="Times New Roman" w:hAnsi="Times New Roman" w:cs="Times New Roman"/>
          <w:sz w:val="24"/>
          <w:szCs w:val="24"/>
        </w:rPr>
        <w:t>);</w:t>
      </w:r>
    </w:p>
    <w:p w14:paraId="3138CF2C" w14:textId="77777777" w:rsidR="00E61937" w:rsidRPr="00E61937" w:rsidRDefault="00E61937" w:rsidP="00E619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B70A785" w14:textId="77777777" w:rsidR="00E61937" w:rsidRPr="00E61937" w:rsidRDefault="00E61937" w:rsidP="00E619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61937">
        <w:rPr>
          <w:rFonts w:ascii="Times New Roman" w:hAnsi="Times New Roman" w:cs="Times New Roman"/>
          <w:sz w:val="24"/>
          <w:szCs w:val="24"/>
        </w:rPr>
        <w:t>if ($xml === false) {</w:t>
      </w:r>
    </w:p>
    <w:p w14:paraId="5BD77FAB" w14:textId="77777777" w:rsidR="00E61937" w:rsidRPr="00E61937" w:rsidRDefault="00E61937" w:rsidP="00E619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619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1937">
        <w:rPr>
          <w:rFonts w:ascii="Times New Roman" w:hAnsi="Times New Roman" w:cs="Times New Roman"/>
          <w:sz w:val="24"/>
          <w:szCs w:val="24"/>
        </w:rPr>
        <w:t>http_response_</w:t>
      </w:r>
      <w:proofErr w:type="gramStart"/>
      <w:r w:rsidRPr="00E61937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E61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937">
        <w:rPr>
          <w:rFonts w:ascii="Times New Roman" w:hAnsi="Times New Roman" w:cs="Times New Roman"/>
          <w:sz w:val="24"/>
          <w:szCs w:val="24"/>
        </w:rPr>
        <w:t>400);</w:t>
      </w:r>
    </w:p>
    <w:p w14:paraId="7549A1C1" w14:textId="77777777" w:rsidR="00E61937" w:rsidRPr="00E61937" w:rsidRDefault="00E61937" w:rsidP="00E619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61937">
        <w:rPr>
          <w:rFonts w:ascii="Times New Roman" w:hAnsi="Times New Roman" w:cs="Times New Roman"/>
          <w:sz w:val="24"/>
          <w:szCs w:val="24"/>
        </w:rPr>
        <w:t xml:space="preserve">    echo "Invalid XML format.";</w:t>
      </w:r>
    </w:p>
    <w:p w14:paraId="1712665B" w14:textId="7CDFC6B6" w:rsidR="00AC2F19" w:rsidRPr="00AC2F19" w:rsidRDefault="00E61937" w:rsidP="00AC2F1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61937">
        <w:rPr>
          <w:rFonts w:ascii="Times New Roman" w:hAnsi="Times New Roman" w:cs="Times New Roman"/>
          <w:sz w:val="24"/>
          <w:szCs w:val="24"/>
        </w:rPr>
        <w:t xml:space="preserve">    exit;</w:t>
      </w:r>
    </w:p>
    <w:p w14:paraId="40A6E12D" w14:textId="77777777" w:rsidR="00E61937" w:rsidRPr="00E61937" w:rsidRDefault="00E61937" w:rsidP="00E619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61937">
        <w:rPr>
          <w:rFonts w:ascii="Times New Roman" w:hAnsi="Times New Roman" w:cs="Times New Roman"/>
          <w:sz w:val="24"/>
          <w:szCs w:val="24"/>
        </w:rPr>
        <w:t>}</w:t>
      </w:r>
    </w:p>
    <w:p w14:paraId="5D19491F" w14:textId="77777777" w:rsidR="00E61937" w:rsidRPr="00E61937" w:rsidRDefault="00E61937" w:rsidP="00E619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E1718EF" w14:textId="77777777" w:rsidR="00E61937" w:rsidRPr="00E61937" w:rsidRDefault="00E61937" w:rsidP="00E619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61937">
        <w:rPr>
          <w:rFonts w:ascii="Times New Roman" w:hAnsi="Times New Roman" w:cs="Times New Roman"/>
          <w:sz w:val="24"/>
          <w:szCs w:val="24"/>
        </w:rPr>
        <w:t>$name = trim((string)$xml-&gt;name);</w:t>
      </w:r>
    </w:p>
    <w:p w14:paraId="4724472A" w14:textId="77777777" w:rsidR="00E61937" w:rsidRPr="00E61937" w:rsidRDefault="00E61937" w:rsidP="00E619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61937">
        <w:rPr>
          <w:rFonts w:ascii="Times New Roman" w:hAnsi="Times New Roman" w:cs="Times New Roman"/>
          <w:sz w:val="24"/>
          <w:szCs w:val="24"/>
        </w:rPr>
        <w:t>$email = trim((string)$xml-&gt;email);</w:t>
      </w:r>
    </w:p>
    <w:p w14:paraId="55CAF4E4" w14:textId="77777777" w:rsidR="00E61937" w:rsidRPr="00E61937" w:rsidRDefault="00E61937" w:rsidP="00E619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621B87A" w14:textId="77777777" w:rsidR="00E61937" w:rsidRPr="00E61937" w:rsidRDefault="00E61937" w:rsidP="00E619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61937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E61937">
        <w:rPr>
          <w:rFonts w:ascii="Times New Roman" w:hAnsi="Times New Roman" w:cs="Times New Roman"/>
          <w:sz w:val="24"/>
          <w:szCs w:val="24"/>
        </w:rPr>
        <w:t>(!$</w:t>
      </w:r>
      <w:proofErr w:type="gramEnd"/>
      <w:r w:rsidRPr="00E61937">
        <w:rPr>
          <w:rFonts w:ascii="Times New Roman" w:hAnsi="Times New Roman" w:cs="Times New Roman"/>
          <w:sz w:val="24"/>
          <w:szCs w:val="24"/>
        </w:rPr>
        <w:t>name || !$email) {</w:t>
      </w:r>
    </w:p>
    <w:p w14:paraId="36AEFE82" w14:textId="77777777" w:rsidR="00E61937" w:rsidRPr="00E61937" w:rsidRDefault="00E61937" w:rsidP="00E619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619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1937">
        <w:rPr>
          <w:rFonts w:ascii="Times New Roman" w:hAnsi="Times New Roman" w:cs="Times New Roman"/>
          <w:sz w:val="24"/>
          <w:szCs w:val="24"/>
        </w:rPr>
        <w:t>http_response_</w:t>
      </w:r>
      <w:proofErr w:type="gramStart"/>
      <w:r w:rsidRPr="00E61937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E61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937">
        <w:rPr>
          <w:rFonts w:ascii="Times New Roman" w:hAnsi="Times New Roman" w:cs="Times New Roman"/>
          <w:sz w:val="24"/>
          <w:szCs w:val="24"/>
        </w:rPr>
        <w:t>400);</w:t>
      </w:r>
    </w:p>
    <w:p w14:paraId="72668110" w14:textId="77777777" w:rsidR="00E61937" w:rsidRPr="00E61937" w:rsidRDefault="00E61937" w:rsidP="00E619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61937">
        <w:rPr>
          <w:rFonts w:ascii="Times New Roman" w:hAnsi="Times New Roman" w:cs="Times New Roman"/>
          <w:sz w:val="24"/>
          <w:szCs w:val="24"/>
        </w:rPr>
        <w:t xml:space="preserve">    echo "Name and Email are required in XML.";</w:t>
      </w:r>
    </w:p>
    <w:p w14:paraId="617239B9" w14:textId="77777777" w:rsidR="00E61937" w:rsidRPr="00E61937" w:rsidRDefault="00E61937" w:rsidP="00E619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61937">
        <w:rPr>
          <w:rFonts w:ascii="Times New Roman" w:hAnsi="Times New Roman" w:cs="Times New Roman"/>
          <w:sz w:val="24"/>
          <w:szCs w:val="24"/>
        </w:rPr>
        <w:t xml:space="preserve">    exit;</w:t>
      </w:r>
    </w:p>
    <w:p w14:paraId="761D523C" w14:textId="77777777" w:rsidR="00E61937" w:rsidRPr="00E61937" w:rsidRDefault="00E61937" w:rsidP="00E619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61937">
        <w:rPr>
          <w:rFonts w:ascii="Times New Roman" w:hAnsi="Times New Roman" w:cs="Times New Roman"/>
          <w:sz w:val="24"/>
          <w:szCs w:val="24"/>
        </w:rPr>
        <w:t>}</w:t>
      </w:r>
    </w:p>
    <w:p w14:paraId="5DE8B471" w14:textId="77777777" w:rsidR="00E61937" w:rsidRPr="00E61937" w:rsidRDefault="00E61937" w:rsidP="00E619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35F3B93" w14:textId="77777777" w:rsidR="00E61937" w:rsidRPr="00E61937" w:rsidRDefault="00E61937" w:rsidP="00E619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61937">
        <w:rPr>
          <w:rFonts w:ascii="Times New Roman" w:hAnsi="Times New Roman" w:cs="Times New Roman"/>
          <w:sz w:val="24"/>
          <w:szCs w:val="24"/>
        </w:rPr>
        <w:t>// (Optional) Further processing like saving to database could be done here</w:t>
      </w:r>
    </w:p>
    <w:p w14:paraId="377D5F27" w14:textId="77777777" w:rsidR="00E61937" w:rsidRPr="00E61937" w:rsidRDefault="00E61937" w:rsidP="00E619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FB83275" w14:textId="77777777" w:rsidR="00E61937" w:rsidRPr="00E61937" w:rsidRDefault="00E61937" w:rsidP="00E619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61937">
        <w:rPr>
          <w:rFonts w:ascii="Times New Roman" w:hAnsi="Times New Roman" w:cs="Times New Roman"/>
          <w:sz w:val="24"/>
          <w:szCs w:val="24"/>
        </w:rPr>
        <w:t>// Return a success message</w:t>
      </w:r>
    </w:p>
    <w:p w14:paraId="3874A3CC" w14:textId="77777777" w:rsidR="00E61937" w:rsidRPr="00E61937" w:rsidRDefault="00E61937" w:rsidP="00E619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61937">
        <w:rPr>
          <w:rFonts w:ascii="Times New Roman" w:hAnsi="Times New Roman" w:cs="Times New Roman"/>
          <w:sz w:val="24"/>
          <w:szCs w:val="24"/>
        </w:rPr>
        <w:t>echo "Received data for user: $name with email: $email";</w:t>
      </w:r>
    </w:p>
    <w:p w14:paraId="15C0CDA5" w14:textId="28812182" w:rsidR="008F456F" w:rsidRDefault="00E61937" w:rsidP="00E619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61937">
        <w:rPr>
          <w:rFonts w:ascii="Times New Roman" w:hAnsi="Times New Roman" w:cs="Times New Roman"/>
          <w:sz w:val="24"/>
          <w:szCs w:val="24"/>
        </w:rPr>
        <w:t>?&gt;</w:t>
      </w:r>
    </w:p>
    <w:p w14:paraId="7CEF4613" w14:textId="02603C8B" w:rsidR="009733CC" w:rsidRDefault="009733CC" w:rsidP="00E619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0FF5ADE" w14:textId="1F4DBD3C" w:rsidR="009733CC" w:rsidRDefault="009733CC" w:rsidP="00E619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4617553" w14:textId="29DEB26B" w:rsidR="009733CC" w:rsidRDefault="009733CC" w:rsidP="00E619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F6F6E5D" w14:textId="50E9C82A" w:rsidR="009733CC" w:rsidRDefault="009733CC" w:rsidP="00E619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3B0E00E" w14:textId="23904909" w:rsidR="009733CC" w:rsidRDefault="009733CC" w:rsidP="00E619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AC5A78B" w14:textId="2CD33972" w:rsidR="009733CC" w:rsidRDefault="009733CC" w:rsidP="009733CC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Lab-5</w:t>
      </w:r>
    </w:p>
    <w:p w14:paraId="0C387303" w14:textId="77777777" w:rsidR="009733CC" w:rsidRPr="009733CC" w:rsidRDefault="009733CC" w:rsidP="009733CC">
      <w:pPr>
        <w:rPr>
          <w:b/>
          <w:bCs/>
        </w:rPr>
      </w:pPr>
      <w:r w:rsidRPr="009733CC">
        <w:rPr>
          <w:b/>
          <w:bCs/>
        </w:rPr>
        <w:t xml:space="preserve">1. </w:t>
      </w:r>
      <w:proofErr w:type="spellStart"/>
      <w:proofErr w:type="gramStart"/>
      <w:r w:rsidRPr="009733CC">
        <w:rPr>
          <w:b/>
          <w:bCs/>
        </w:rPr>
        <w:t>package.json</w:t>
      </w:r>
      <w:proofErr w:type="spellEnd"/>
      <w:proofErr w:type="gramEnd"/>
    </w:p>
    <w:p w14:paraId="6CA0DF40" w14:textId="77777777" w:rsidR="009733CC" w:rsidRDefault="009733CC" w:rsidP="009733CC">
      <w:r>
        <w:br/>
        <w:t>{</w:t>
      </w:r>
      <w:r>
        <w:br/>
        <w:t xml:space="preserve">  "name": "web-app",</w:t>
      </w:r>
      <w:r>
        <w:br/>
        <w:t xml:space="preserve">  "version": "1.0.0",</w:t>
      </w:r>
      <w:r>
        <w:br/>
        <w:t xml:space="preserve">  "main": "server.js",</w:t>
      </w:r>
      <w:r>
        <w:br/>
        <w:t xml:space="preserve">  "scripts": {</w:t>
      </w:r>
      <w:r>
        <w:br/>
        <w:t xml:space="preserve">    "start": "node server.js"</w:t>
      </w:r>
      <w:r>
        <w:br/>
        <w:t xml:space="preserve">  },</w:t>
      </w:r>
      <w:r>
        <w:br/>
        <w:t xml:space="preserve">  "dependencies": {</w:t>
      </w:r>
      <w:r>
        <w:br/>
        <w:t xml:space="preserve">    "express": "^4.18.2"</w:t>
      </w:r>
      <w:r>
        <w:br/>
        <w:t xml:space="preserve">  }</w:t>
      </w:r>
      <w:r>
        <w:br/>
        <w:t>}</w:t>
      </w:r>
      <w:r>
        <w:br/>
      </w:r>
    </w:p>
    <w:p w14:paraId="72A19E0C" w14:textId="77777777" w:rsidR="009733CC" w:rsidRPr="009733CC" w:rsidRDefault="009733CC" w:rsidP="009733CC">
      <w:pPr>
        <w:rPr>
          <w:b/>
          <w:bCs/>
        </w:rPr>
      </w:pPr>
      <w:r w:rsidRPr="009733CC">
        <w:rPr>
          <w:b/>
          <w:bCs/>
        </w:rPr>
        <w:t>2. server.js (Back-end)</w:t>
      </w:r>
    </w:p>
    <w:p w14:paraId="3D391FAE" w14:textId="77777777" w:rsidR="009733CC" w:rsidRDefault="009733CC" w:rsidP="009733CC">
      <w:r>
        <w:br/>
        <w:t>const express = require('express');</w:t>
      </w:r>
      <w:r>
        <w:br/>
        <w:t>const path = require('path');</w:t>
      </w:r>
      <w:r>
        <w:br/>
        <w:t xml:space="preserve">const app = </w:t>
      </w:r>
      <w:proofErr w:type="gramStart"/>
      <w:r>
        <w:t>express(</w:t>
      </w:r>
      <w:proofErr w:type="gramEnd"/>
      <w:r>
        <w:t>);</w:t>
      </w:r>
      <w:r>
        <w:br/>
        <w:t>const PORT = 3000;</w:t>
      </w:r>
      <w:r>
        <w:br/>
      </w:r>
      <w:r>
        <w:br/>
      </w:r>
      <w:proofErr w:type="spellStart"/>
      <w:r>
        <w:t>app.use</w:t>
      </w:r>
      <w:proofErr w:type="spellEnd"/>
      <w:r>
        <w:t>(</w:t>
      </w:r>
      <w:proofErr w:type="spellStart"/>
      <w:r>
        <w:t>express.static</w:t>
      </w:r>
      <w:proofErr w:type="spellEnd"/>
      <w:r>
        <w:t>(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'public')));</w:t>
      </w:r>
      <w:r>
        <w:br/>
      </w:r>
      <w:proofErr w:type="spellStart"/>
      <w:r>
        <w:t>app.use</w:t>
      </w:r>
      <w:proofErr w:type="spellEnd"/>
      <w:r>
        <w:t>(</w:t>
      </w:r>
      <w:proofErr w:type="spellStart"/>
      <w:r>
        <w:t>express.json</w:t>
      </w:r>
      <w:proofErr w:type="spellEnd"/>
      <w:r>
        <w:t>());</w:t>
      </w:r>
      <w:r>
        <w:br/>
      </w:r>
      <w:r>
        <w:br/>
      </w:r>
      <w:proofErr w:type="spellStart"/>
      <w:r>
        <w:t>app.post</w:t>
      </w:r>
      <w:proofErr w:type="spellEnd"/>
      <w:r>
        <w:t>('/submit', (req, res) =&gt; {</w:t>
      </w:r>
      <w:r>
        <w:br/>
        <w:t xml:space="preserve">  const { name, message } = </w:t>
      </w:r>
      <w:proofErr w:type="spellStart"/>
      <w:r>
        <w:t>req.body</w:t>
      </w:r>
      <w:proofErr w:type="spellEnd"/>
      <w:r>
        <w:t>;</w:t>
      </w:r>
      <w:r>
        <w:br/>
        <w:t xml:space="preserve">  console.log(`Received: ${name} - ${message}`);</w:t>
      </w:r>
      <w:r>
        <w:br/>
        <w:t xml:space="preserve">  </w:t>
      </w:r>
      <w:proofErr w:type="spellStart"/>
      <w:r>
        <w:t>res.json</w:t>
      </w:r>
      <w:proofErr w:type="spellEnd"/>
      <w:r>
        <w:t xml:space="preserve">({ status: 'success', reply: `Hello, ${name}! Your message was </w:t>
      </w:r>
      <w:proofErr w:type="gramStart"/>
      <w:r>
        <w:t>received.`</w:t>
      </w:r>
      <w:proofErr w:type="gramEnd"/>
      <w:r>
        <w:t xml:space="preserve"> });</w:t>
      </w:r>
      <w:r>
        <w:br/>
        <w:t>});</w:t>
      </w:r>
      <w:r>
        <w:br/>
      </w:r>
      <w:r>
        <w:br/>
      </w:r>
      <w:proofErr w:type="spellStart"/>
      <w:r>
        <w:t>app.listen</w:t>
      </w:r>
      <w:proofErr w:type="spellEnd"/>
      <w:r>
        <w:t>(PORT, () =&gt; {</w:t>
      </w:r>
      <w:r>
        <w:br/>
        <w:t xml:space="preserve">  console.log(`Server running at http://localhost:${PORT}`);</w:t>
      </w:r>
      <w:r>
        <w:br/>
        <w:t>});</w:t>
      </w:r>
      <w:r>
        <w:br/>
      </w:r>
    </w:p>
    <w:p w14:paraId="538130A6" w14:textId="77777777" w:rsidR="009733CC" w:rsidRPr="009733CC" w:rsidRDefault="009733CC" w:rsidP="009733CC">
      <w:pPr>
        <w:rPr>
          <w:b/>
          <w:bCs/>
        </w:rPr>
      </w:pPr>
      <w:r w:rsidRPr="009733CC">
        <w:rPr>
          <w:b/>
          <w:bCs/>
        </w:rPr>
        <w:t>3. public/index.html (Front-end)</w:t>
      </w:r>
    </w:p>
    <w:p w14:paraId="1E34335D" w14:textId="77777777" w:rsidR="009733CC" w:rsidRDefault="009733CC" w:rsidP="009733CC">
      <w:r>
        <w:br/>
        <w:t>&lt;!DOCTYPE html&gt;</w:t>
      </w:r>
      <w:r>
        <w:br/>
        <w:t>&lt;html lang="</w:t>
      </w:r>
      <w:proofErr w:type="spellStart"/>
      <w:r>
        <w:t>en</w:t>
      </w:r>
      <w:proofErr w:type="spellEnd"/>
      <w:r>
        <w:t>"&gt;</w:t>
      </w:r>
      <w:r>
        <w:br/>
        <w:t>&lt;head&gt;</w:t>
      </w:r>
      <w:r>
        <w:br/>
      </w:r>
      <w:r>
        <w:lastRenderedPageBreak/>
        <w:t xml:space="preserve">  &lt;meta charset="UTF-8" /&gt;</w:t>
      </w:r>
      <w:r>
        <w:br/>
        <w:t xml:space="preserve">  &lt;meta name="viewport" content="width=device-width, initial-scale=1.0"/&gt;</w:t>
      </w:r>
      <w:r>
        <w:br/>
        <w:t xml:space="preserve">  &lt;title&gt;Contact Form&lt;/title&gt;</w:t>
      </w:r>
      <w:r>
        <w:br/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  <w:r>
        <w:br/>
        <w:t>&lt;/head&gt;</w:t>
      </w:r>
      <w:r>
        <w:br/>
        <w:t>&lt;body&gt;</w:t>
      </w:r>
      <w:r>
        <w:br/>
        <w:t xml:space="preserve">  &lt;div class="container"&gt;</w:t>
      </w:r>
      <w:r>
        <w:br/>
        <w:t xml:space="preserve">    &lt;h1&gt;Contact Us&lt;/h1&gt;</w:t>
      </w:r>
      <w:r>
        <w:br/>
        <w:t xml:space="preserve">    &lt;form id="</w:t>
      </w:r>
      <w:proofErr w:type="spellStart"/>
      <w:r>
        <w:t>contactForm</w:t>
      </w:r>
      <w:proofErr w:type="spellEnd"/>
      <w:r>
        <w:t>"&gt;</w:t>
      </w:r>
      <w:r>
        <w:br/>
        <w:t xml:space="preserve">      &lt;input type="text" id="name" placeholder="Your Name" required /&gt;</w:t>
      </w:r>
      <w:r>
        <w:br/>
        <w:t xml:space="preserve">      &lt;</w:t>
      </w:r>
      <w:proofErr w:type="spellStart"/>
      <w:r>
        <w:t>textarea</w:t>
      </w:r>
      <w:proofErr w:type="spellEnd"/>
      <w:r>
        <w:t xml:space="preserve"> id="message" placeholder="Your Message" required&gt;&lt;/</w:t>
      </w:r>
      <w:proofErr w:type="spellStart"/>
      <w:r>
        <w:t>textarea</w:t>
      </w:r>
      <w:proofErr w:type="spellEnd"/>
      <w:r>
        <w:t>&gt;</w:t>
      </w:r>
      <w:r>
        <w:br/>
        <w:t xml:space="preserve">      &lt;button type="submit"&gt;Send&lt;/button&gt;</w:t>
      </w:r>
      <w:r>
        <w:br/>
        <w:t xml:space="preserve">    &lt;/form&gt;</w:t>
      </w:r>
      <w:r>
        <w:br/>
        <w:t xml:space="preserve">    &lt;p id="response"&gt;&lt;/p&gt;</w:t>
      </w:r>
      <w:r>
        <w:br/>
        <w:t xml:space="preserve">  &lt;/div&gt;</w:t>
      </w:r>
      <w:r>
        <w:br/>
        <w:t xml:space="preserve">  &lt;script </w:t>
      </w:r>
      <w:proofErr w:type="spellStart"/>
      <w:r>
        <w:t>src</w:t>
      </w:r>
      <w:proofErr w:type="spellEnd"/>
      <w:r>
        <w:t>="script.js"&gt;&lt;/script&gt;</w:t>
      </w:r>
      <w:r>
        <w:br/>
        <w:t>&lt;/body&gt;</w:t>
      </w:r>
      <w:r>
        <w:br/>
        <w:t>&lt;/html&gt;</w:t>
      </w:r>
      <w:r>
        <w:br/>
      </w:r>
    </w:p>
    <w:p w14:paraId="53A32F35" w14:textId="77777777" w:rsidR="009733CC" w:rsidRPr="009733CC" w:rsidRDefault="009733CC" w:rsidP="009733CC">
      <w:pPr>
        <w:rPr>
          <w:b/>
          <w:bCs/>
        </w:rPr>
      </w:pPr>
      <w:r w:rsidRPr="009733CC">
        <w:rPr>
          <w:b/>
          <w:bCs/>
        </w:rPr>
        <w:t>4. public/style.css</w:t>
      </w:r>
    </w:p>
    <w:p w14:paraId="3656D57A" w14:textId="77777777" w:rsidR="009733CC" w:rsidRDefault="009733CC" w:rsidP="009733CC">
      <w:r>
        <w:br/>
        <w:t>body {</w:t>
      </w:r>
      <w:r>
        <w:br/>
        <w:t xml:space="preserve">  font-family: Arial, sans-serif;</w:t>
      </w:r>
      <w:r>
        <w:br/>
        <w:t xml:space="preserve">  background: #f4f4f4;</w:t>
      </w:r>
      <w:r>
        <w:br/>
        <w:t xml:space="preserve">  display: flex;</w:t>
      </w:r>
      <w:r>
        <w:br/>
        <w:t xml:space="preserve">  justify-content: center;</w:t>
      </w:r>
      <w:r>
        <w:br/>
        <w:t xml:space="preserve">  align-items: center;</w:t>
      </w:r>
      <w:r>
        <w:br/>
        <w:t xml:space="preserve">  height: 100vh;</w:t>
      </w:r>
      <w:r>
        <w:br/>
        <w:t>}</w:t>
      </w:r>
      <w:r>
        <w:br/>
      </w:r>
      <w:r>
        <w:br/>
        <w:t>.container {</w:t>
      </w:r>
      <w:r>
        <w:br/>
        <w:t xml:space="preserve">  background: white;</w:t>
      </w:r>
      <w:r>
        <w:br/>
        <w:t xml:space="preserve">  padding: 2rem;</w:t>
      </w:r>
      <w:r>
        <w:br/>
        <w:t xml:space="preserve">  border-radius: 8px;</w:t>
      </w:r>
      <w:r>
        <w:br/>
        <w:t xml:space="preserve">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  <w:r>
        <w:br/>
        <w:t>}</w:t>
      </w:r>
      <w:r>
        <w:br/>
      </w:r>
      <w:r>
        <w:br/>
        <w:t xml:space="preserve">input, </w:t>
      </w:r>
      <w:proofErr w:type="spellStart"/>
      <w:r>
        <w:t>textarea</w:t>
      </w:r>
      <w:proofErr w:type="spellEnd"/>
      <w:r>
        <w:t xml:space="preserve"> {</w:t>
      </w:r>
      <w:r>
        <w:br/>
        <w:t xml:space="preserve">  width: 100%;</w:t>
      </w:r>
      <w:r>
        <w:br/>
        <w:t xml:space="preserve">  margin-bottom: 1rem;</w:t>
      </w:r>
      <w:r>
        <w:br/>
        <w:t xml:space="preserve">  padding: 0.5rem;</w:t>
      </w:r>
      <w:r>
        <w:br/>
        <w:t>}</w:t>
      </w:r>
      <w:r>
        <w:br/>
      </w:r>
      <w:r>
        <w:lastRenderedPageBreak/>
        <w:br/>
        <w:t>button {</w:t>
      </w:r>
      <w:r>
        <w:br/>
        <w:t xml:space="preserve">  padding: 0.5rem 1rem;</w:t>
      </w:r>
      <w:r>
        <w:br/>
        <w:t xml:space="preserve">  background: #007BFF;</w:t>
      </w:r>
      <w:r>
        <w:br/>
        <w:t xml:space="preserve">  color: white;</w:t>
      </w:r>
      <w:r>
        <w:br/>
        <w:t xml:space="preserve">  border: none;</w:t>
      </w:r>
      <w:r>
        <w:br/>
        <w:t xml:space="preserve">  cursor: pointer;</w:t>
      </w:r>
      <w:r>
        <w:br/>
        <w:t>}</w:t>
      </w:r>
      <w:r>
        <w:br/>
      </w:r>
    </w:p>
    <w:p w14:paraId="3C487F43" w14:textId="77777777" w:rsidR="009733CC" w:rsidRPr="009733CC" w:rsidRDefault="009733CC" w:rsidP="009733CC">
      <w:pPr>
        <w:rPr>
          <w:b/>
          <w:bCs/>
        </w:rPr>
      </w:pPr>
      <w:r w:rsidRPr="009733CC">
        <w:rPr>
          <w:b/>
          <w:bCs/>
        </w:rPr>
        <w:t>5. public/script.js</w:t>
      </w:r>
    </w:p>
    <w:p w14:paraId="3E4F889B" w14:textId="4447144B" w:rsidR="009733CC" w:rsidRPr="009733CC" w:rsidRDefault="009733CC" w:rsidP="009733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/>
      </w:r>
      <w:proofErr w:type="gramStart"/>
      <w:r>
        <w:t>document.getElementById</w:t>
      </w:r>
      <w:proofErr w:type="gramEnd"/>
      <w:r>
        <w:t>('contactForm').addEventListener('submit', async (e) =&gt; {</w:t>
      </w:r>
      <w:r>
        <w:br/>
        <w:t xml:space="preserve">  </w:t>
      </w:r>
      <w:proofErr w:type="spellStart"/>
      <w:r>
        <w:t>e.preventDefault</w:t>
      </w:r>
      <w:proofErr w:type="spellEnd"/>
      <w:r>
        <w:t>();</w:t>
      </w:r>
      <w:r>
        <w:br/>
        <w:t xml:space="preserve">  const name = </w:t>
      </w:r>
      <w:proofErr w:type="spellStart"/>
      <w:r>
        <w:t>document.getElementById</w:t>
      </w:r>
      <w:proofErr w:type="spellEnd"/>
      <w:r>
        <w:t>('name').value;</w:t>
      </w:r>
      <w:r>
        <w:br/>
        <w:t xml:space="preserve">  const message = </w:t>
      </w:r>
      <w:proofErr w:type="spellStart"/>
      <w:r>
        <w:t>document.getElementById</w:t>
      </w:r>
      <w:proofErr w:type="spellEnd"/>
      <w:r>
        <w:t>('message').value;</w:t>
      </w:r>
      <w:r>
        <w:br/>
      </w:r>
      <w:r>
        <w:br/>
        <w:t xml:space="preserve">  const response = await fetch('/submit', {</w:t>
      </w:r>
      <w:r>
        <w:br/>
        <w:t xml:space="preserve">    method: 'POST',</w:t>
      </w:r>
      <w:r>
        <w:br/>
        <w:t xml:space="preserve">    headers: { 'Content-Type': 'application/json' },</w:t>
      </w:r>
      <w:r>
        <w:br/>
        <w:t xml:space="preserve">    body: </w:t>
      </w:r>
      <w:proofErr w:type="spellStart"/>
      <w:r>
        <w:t>JSON.stringify</w:t>
      </w:r>
      <w:proofErr w:type="spellEnd"/>
      <w:r>
        <w:t>({ name, message })</w:t>
      </w:r>
      <w:r>
        <w:br/>
        <w:t xml:space="preserve">  });</w:t>
      </w:r>
      <w:r>
        <w:br/>
      </w:r>
      <w:r>
        <w:br/>
        <w:t xml:space="preserve">  const result = await </w:t>
      </w:r>
      <w:proofErr w:type="spellStart"/>
      <w:r>
        <w:t>response.json</w:t>
      </w:r>
      <w:proofErr w:type="spellEnd"/>
      <w:r>
        <w:t>();</w:t>
      </w:r>
      <w:r>
        <w:br/>
        <w:t xml:space="preserve">  </w:t>
      </w:r>
      <w:proofErr w:type="spellStart"/>
      <w:r>
        <w:t>document.getElementById</w:t>
      </w:r>
      <w:proofErr w:type="spellEnd"/>
      <w:r>
        <w:t>('response').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result.reply</w:t>
      </w:r>
      <w:proofErr w:type="spellEnd"/>
      <w:r>
        <w:t>;</w:t>
      </w:r>
      <w:r>
        <w:br/>
        <w:t>});</w:t>
      </w:r>
    </w:p>
    <w:sectPr w:rsidR="009733CC" w:rsidRPr="009733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15F254C"/>
    <w:multiLevelType w:val="hybridMultilevel"/>
    <w:tmpl w:val="27625A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0C3"/>
    <w:rsid w:val="0015074B"/>
    <w:rsid w:val="001913B1"/>
    <w:rsid w:val="001F2275"/>
    <w:rsid w:val="00290BB9"/>
    <w:rsid w:val="0029639D"/>
    <w:rsid w:val="002F2A63"/>
    <w:rsid w:val="00326F90"/>
    <w:rsid w:val="004B167A"/>
    <w:rsid w:val="005A4F5B"/>
    <w:rsid w:val="005D0F70"/>
    <w:rsid w:val="006603B5"/>
    <w:rsid w:val="006B4692"/>
    <w:rsid w:val="008B50D1"/>
    <w:rsid w:val="008F456F"/>
    <w:rsid w:val="009733CC"/>
    <w:rsid w:val="009F55B9"/>
    <w:rsid w:val="00AA1D8D"/>
    <w:rsid w:val="00AC2F19"/>
    <w:rsid w:val="00B01398"/>
    <w:rsid w:val="00B47730"/>
    <w:rsid w:val="00C94399"/>
    <w:rsid w:val="00CB0664"/>
    <w:rsid w:val="00DE09F6"/>
    <w:rsid w:val="00E108D7"/>
    <w:rsid w:val="00E331D7"/>
    <w:rsid w:val="00E5290D"/>
    <w:rsid w:val="00E61937"/>
    <w:rsid w:val="00E72A81"/>
    <w:rsid w:val="00EB302C"/>
    <w:rsid w:val="00F770D5"/>
    <w:rsid w:val="00F96E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AB8E73"/>
  <w14:defaultImageDpi w14:val="300"/>
  <w15:docId w15:val="{FF1E67D7-78A0-497A-A93B-8711DE65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5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Shushant Bhattarai</cp:lastModifiedBy>
  <cp:revision>26</cp:revision>
  <dcterms:created xsi:type="dcterms:W3CDTF">2013-12-23T23:15:00Z</dcterms:created>
  <dcterms:modified xsi:type="dcterms:W3CDTF">2025-06-05T17:14:00Z</dcterms:modified>
  <cp:category/>
</cp:coreProperties>
</file>